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Python测试题 </w:t>
        <w:br/>
      </w:r>
    </w:p>
    <w:p>
      <w:r>
        <w:t xml:space="preserve">一、填空题 </w:t>
        <w:br/>
      </w:r>
    </w:p>
    <w:p>
      <w:r>
        <w:t>1．Python使用符号     #   标示注释；以  缩进对齐   划分语句</w:t>
        <w:br/>
      </w:r>
    </w:p>
    <w:p>
      <w:r>
        <w:t xml:space="preserve">块。 </w:t>
        <w:br/>
      </w:r>
    </w:p>
    <w:p>
      <w:r>
        <w:t xml:space="preserve">2、Python序列类型包括  字符串  、   列表    、  元组    三种； </w:t>
        <w:br/>
      </w:r>
    </w:p>
    <w:p>
      <w:r>
        <w:t xml:space="preserve">    字典   是Python中唯一的映射类型。 </w:t>
        <w:br/>
      </w:r>
    </w:p>
    <w:p>
      <w:r>
        <w:t xml:space="preserve">3、Python中的可变数据类型有  列表和字典      ，不可变数据类 </w:t>
        <w:br/>
      </w:r>
    </w:p>
    <w:p>
      <w:r>
        <w:t xml:space="preserve">型有   字符串、数字、元组     。 </w:t>
        <w:br/>
      </w:r>
    </w:p>
    <w:p>
      <w:r>
        <w:t xml:space="preserve">4、Python的数字类型分为    整数   、 长整数    、  浮点    、 </w:t>
        <w:br/>
      </w:r>
    </w:p>
    <w:p>
      <w:r>
        <w:t xml:space="preserve">    复数    等子类型。 </w:t>
        <w:br/>
      </w:r>
    </w:p>
    <w:p>
      <w:r>
        <w:t>5、Python提供了两个对象身份比较操作符   is   和   is not    来</w:t>
        <w:br/>
      </w:r>
    </w:p>
    <w:p>
      <w:r>
        <w:t xml:space="preserve">测试两个变量是否指向同一个对象，也可以通过内建函数  type()       </w:t>
        <w:br/>
      </w:r>
    </w:p>
    <w:p>
      <w:r>
        <w:t xml:space="preserve">来测试对象的类型。 </w:t>
        <w:br/>
      </w:r>
    </w:p>
    <w:p>
      <w:r>
        <w:t xml:space="preserve">6、设s=‘abcdefg‟，则s[3]值是   „d‟   ，s[3:5]值是   „de‟  ， </w:t>
        <w:br/>
      </w:r>
    </w:p>
    <w:p>
      <w:r>
        <w:t xml:space="preserve">s[:5]值是  „abcdf‟ ，s[3:]值是 „defg‟ ，s[ : :2]值是  „aceg‟  ， </w:t>
        <w:br/>
      </w:r>
    </w:p>
    <w:p>
      <w:r>
        <w:t xml:space="preserve">s[::-1]值是  „gfedcba‟  ,s[-2:-5]值是 „‟  。 </w:t>
        <w:br/>
      </w:r>
    </w:p>
    <w:p>
      <w:r>
        <w:t xml:space="preserve">二、选择题 </w:t>
        <w:br/>
      </w:r>
    </w:p>
    <w:p>
      <w:r>
        <w:t xml:space="preserve">1．下列哪个语句在Python中是非法的？  </w:t>
        <w:br/>
      </w:r>
    </w:p>
    <w:p>
      <w:r>
        <w:t xml:space="preserve">      A、x = y = z = 1   B、x = (y = z + 1) </w:t>
        <w:br/>
      </w:r>
    </w:p>
    <w:p>
      <w:r>
        <w:t xml:space="preserve">      C、x, y = y, x   D、x  +=  y </w:t>
        <w:br/>
      </w:r>
    </w:p>
    <w:p>
      <w:r>
        <w:t xml:space="preserve">  （  ） </w:t>
        <w:br/>
      </w:r>
    </w:p>
    <w:p>
      <w:r>
        <w:t xml:space="preserve">   （  ） </w:t>
        <w:br/>
      </w:r>
    </w:p>
    <w:p>
      <w:r>
        <w:t xml:space="preserve">2．关于Python内存管理，下列说法错误的是  </w:t>
        <w:br/>
      </w:r>
    </w:p>
    <w:p>
      <w:r>
        <w:t xml:space="preserve">      A、变量不必事先声明 B、变量无须先创建和赋值而直接使用 </w:t>
        <w:br/>
      </w:r>
    </w:p>
    <w:p>
      <w:r>
        <w:t xml:space="preserve">      C、变量无须指定类型 D、可以使用del释放资源 </w:t>
        <w:br/>
      </w:r>
    </w:p>
    <w:p>
      <w:r>
        <w:t xml:space="preserve">3、下面哪个不是Python合法的标识符  </w:t>
        <w:br/>
      </w:r>
    </w:p>
    <w:p>
      <w:r>
        <w:t xml:space="preserve">      A、int32   B、40XL C、self </w:t>
        <w:br/>
      </w:r>
    </w:p>
    <w:p>
      <w:r>
        <w:t xml:space="preserve">4、下列哪种说法是错误的    </w:t>
        <w:br/>
      </w:r>
    </w:p>
    <w:p>
      <w:r>
        <w:t xml:space="preserve">    （  ） </w:t>
        <w:br/>
      </w:r>
    </w:p>
    <w:p>
      <w:r>
        <w:t xml:space="preserve">      D、__name__ </w:t>
        <w:br/>
      </w:r>
    </w:p>
    <w:p>
      <w:r>
        <w:t xml:space="preserve">    （  ） </w:t>
        <w:br/>
      </w:r>
    </w:p>
    <w:p>
      <w:r>
        <w:t xml:space="preserve">      A、除字典类型外，所有标准对象均可以用于布尔测试 </w:t>
        <w:br/>
      </w:r>
    </w:p>
    <w:p>
      <w:r>
        <w:t xml:space="preserve">      B、空字符串的布尔值是False </w:t>
        <w:br/>
      </w:r>
    </w:p>
    <w:p>
      <w:r>
        <w:t xml:space="preserve">      C、空列表对象的布尔值是False </w:t>
        <w:br/>
      </w:r>
    </w:p>
    <w:p>
      <w:r>
        <w:t xml:space="preserve">      D、值为0的任何数字对象的布尔值是False </w:t>
        <w:br/>
      </w:r>
    </w:p>
    <w:p>
      <w:r>
        <w:t xml:space="preserve">5、下列表达式的值为True的是        （ </w:t>
        <w:br/>
      </w:r>
    </w:p>
    <w:p>
      <w:r>
        <w:t xml:space="preserve">      A、5+4j &gt; 2-3j    B、3&gt;2&gt;2  </w:t>
        <w:br/>
      </w:r>
    </w:p>
    <w:p>
      <w:r>
        <w:t xml:space="preserve">      C、(3,2)&lt; („a‟,‟b‟)  D、‟abc‟ &gt; „xyz‟ </w:t>
        <w:br/>
      </w:r>
    </w:p>
    <w:p>
      <w:r>
        <w:t xml:space="preserve">6、Python不支持的数据类型有        （ </w:t>
        <w:br/>
      </w:r>
    </w:p>
    <w:p>
      <w:r>
        <w:t xml:space="preserve">      A、char   B、int    C、float   D、list </w:t>
        <w:br/>
      </w:r>
    </w:p>
    <w:p>
      <w:r>
        <w:t xml:space="preserve">7、关于Python中的复数，下列说法错误的是    （ </w:t>
        <w:br/>
      </w:r>
    </w:p>
    <w:p>
      <w:r>
        <w:t xml:space="preserve">      A、表示复数的语法是real + image j </w:t>
        <w:br/>
      </w:r>
    </w:p>
    <w:p>
      <w:r>
        <w:t xml:space="preserve">      B、实部和虚部都是浮点数 </w:t>
        <w:br/>
      </w:r>
    </w:p>
    <w:p>
      <w:r>
        <w:t xml:space="preserve">      C、虚部必须后缀j，且必须是小写 </w:t>
        <w:br/>
      </w:r>
    </w:p>
    <w:p>
      <w:r>
        <w:t xml:space="preserve">      D、方法conjugate返回复数的共轭复数 </w:t>
        <w:br/>
      </w:r>
    </w:p>
    <w:p>
      <w:r>
        <w:t xml:space="preserve">8、关于字符串下列说法错误的是       （ </w:t>
        <w:br/>
      </w:r>
    </w:p>
    <w:p>
      <w:r>
        <w:t xml:space="preserve">      A、字符应该视为长度为1的字符串   </w:t>
        <w:br/>
      </w:r>
    </w:p>
    <w:p>
      <w:r>
        <w:t xml:space="preserve">      B、字符串以0标志字符串的结束 </w:t>
        <w:br/>
      </w:r>
    </w:p>
    <w:p>
      <w:r>
        <w:t xml:space="preserve">      C、既可以用单引号，也可以用双引号创建字符串  </w:t>
        <w:br/>
      </w:r>
    </w:p>
    <w:p>
      <w:r>
        <w:t xml:space="preserve">      D、在三引号字符串中可以包含换行回车等特殊字符 </w:t>
        <w:br/>
      </w:r>
    </w:p>
    <w:p>
      <w:r>
        <w:t xml:space="preserve">9、以下不能创建一个字典的语句是 </w:t>
        <w:br/>
      </w:r>
    </w:p>
    <w:p>
      <w:r>
        <w:t xml:space="preserve">      A、dict1 = {}   </w:t>
        <w:br/>
      </w:r>
    </w:p>
    <w:p>
      <w:r>
        <w:t xml:space="preserve">     （  ） </w:t>
        <w:br/>
      </w:r>
    </w:p>
    <w:p>
      <w:r>
        <w:t xml:space="preserve">      B、dict2 = { 3 : 5 }    </w:t>
        <w:br/>
      </w:r>
    </w:p>
    <w:p>
      <w:r>
        <w:t xml:space="preserve">      C、dict3 = {[1,2,3]: “uestc”}   </w:t>
        <w:br/>
      </w:r>
    </w:p>
    <w:p>
      <w:r>
        <w:t xml:space="preserve">      D、dict4 = {(1,2,3): “uestc”} </w:t>
        <w:br/>
      </w:r>
    </w:p>
    <w:p>
      <w:r>
        <w:t xml:space="preserve">10、下列Python语句正确的是        （  ） </w:t>
        <w:br/>
      </w:r>
    </w:p>
    <w:p>
      <w:r>
        <w:t xml:space="preserve">      A、min = x  if  x &lt; y  else  y  B、max = x &gt; y ? x : y  </w:t>
        <w:br/>
      </w:r>
    </w:p>
    <w:p>
      <w:r>
        <w:t xml:space="preserve">      C、if (x &gt; y) print x     D、while True : pass </w:t>
        <w:br/>
      </w:r>
    </w:p>
    <w:p>
      <w:r>
        <w:t xml:space="preserve">三、编程题． </w:t>
        <w:br/>
      </w:r>
    </w:p>
    <w:p>
      <w:r>
        <w:t xml:space="preserve"> 1、Python如何定义一个函数，并试写一个函数，给定n，返回n以 </w:t>
        <w:br/>
      </w:r>
    </w:p>
    <w:p>
      <w:r>
        <w:t xml:space="preserve">内的斐波那契数列。 </w:t>
        <w:br/>
      </w:r>
    </w:p>
    <w:p>
      <w:r>
        <w:t xml:space="preserve">答：代码如下， </w:t>
        <w:br/>
      </w:r>
    </w:p>
    <w:p>
      <w:r>
        <w:t xml:space="preserve">2、什么是模块，模块是如何导入解释器的，分别有哪几种方法？ </w:t>
        <w:br/>
      </w:r>
    </w:p>
    <w:p>
      <w:r>
        <w:t>并把上题中的斐波那契数列以模块方式导入，在解释器交互届面调入</w:t>
        <w:br/>
      </w:r>
    </w:p>
    <w:p>
      <w:r>
        <w:t xml:space="preserve">该函数。 </w:t>
        <w:br/>
      </w:r>
    </w:p>
    <w:p>
      <w:r>
        <w:t>当代码量变得相当大的时候, 我们最好把代码分成一些有组织的代码段，前提是保证</w:t>
        <w:br/>
      </w:r>
    </w:p>
    <w:p>
      <w:r>
        <w:t>它们的彼此交互。 这些代码片段相互间有一定的联系, 可能是一个包含数据成员和方法的</w:t>
        <w:br/>
      </w:r>
    </w:p>
    <w:p>
      <w:r>
        <w:t xml:space="preserve">类, 也可能是一组相关但彼此独立的操作函数。 这些代码段是共享的，所以 Python 允许 </w:t>
        <w:br/>
      </w:r>
    </w:p>
    <w:p>
      <w:r>
        <w:t>调入一个模块, 允许使用其他模块的属性来利用之前的工作成果, 实现代码重用. 这个把</w:t>
        <w:br/>
      </w:r>
    </w:p>
    <w:p>
      <w:r>
        <w:t>其他模块中属性附加到你的模块中的操作叫做导入(import) 。那些自我包含并且有组织的代</w:t>
        <w:br/>
      </w:r>
    </w:p>
    <w:p>
      <w:r>
        <w:t xml:space="preserve">码片断就是模块( module )。  </w:t>
        <w:br/>
      </w:r>
    </w:p>
    <w:p>
      <w:r>
        <w:t>如果说模块是按照逻辑来组织 Python 代码的方法, 那么文件便是物理层上组织模</w:t>
        <w:br/>
      </w:r>
    </w:p>
    <w:p>
      <w:r>
        <w:t>块的方法。 因此, 一个文件被看作是一个独立模块, 一个模块也可以被看作是一个文件。 模</w:t>
        <w:br/>
      </w:r>
    </w:p>
    <w:p>
      <w:r>
        <w:t>块的文件名就是模块的名字加上扩展名 .py 。这里我们需要讨论一些关于模块文件结构的</w:t>
        <w:br/>
      </w:r>
    </w:p>
    <w:p>
      <w:r>
        <w:t xml:space="preserve">问题。 与其它可以导入类(class)的语言不同,在 Python 中你导入的是模块或模块属性。  </w:t>
        <w:br/>
      </w:r>
    </w:p>
    <w:p>
      <w:r>
        <w:t xml:space="preserve">    导入方式有：1，import  module name   2，from module name import 模块内对象名  3，</w:t>
        <w:br/>
      </w:r>
    </w:p>
    <w:p>
      <w:r>
        <w:t xml:space="preserve">from module name import *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