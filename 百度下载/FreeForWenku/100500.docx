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1． 操作系统的主要功能是 处理机管理、存储器管理、设备管理、文件管理 </w:t>
        <w:br/>
      </w:r>
    </w:p>
    <w:p>
      <w:r>
        <w:t xml:space="preserve"> 和用户接口管理。 </w:t>
        <w:br/>
      </w:r>
    </w:p>
    <w:p>
      <w:r>
        <w:t xml:space="preserve">2.进程由程序、相关的数据段、PCB（或进程控制块） 组成。 </w:t>
        <w:br/>
      </w:r>
    </w:p>
    <w:p>
      <w:r>
        <w:t>3、对于分时系统和实时系统，从可靠性上看实时系统更强；若从交互性来看分时  系统更</w:t>
        <w:br/>
      </w:r>
    </w:p>
    <w:p>
      <w:r>
        <w:t xml:space="preserve">强。 </w:t>
        <w:br/>
      </w:r>
    </w:p>
    <w:p>
      <w:r>
        <w:t xml:space="preserve">4、产生死锁的原因主要是 竞争资源  和进程间推进次序非法。 </w:t>
        <w:br/>
      </w:r>
    </w:p>
    <w:p>
      <w:r>
        <w:t xml:space="preserve">5、一台计算机有10台磁带机被m个进程竞争，每个进程最多需要三台磁带机，那么m为 4 </w:t>
        <w:br/>
      </w:r>
    </w:p>
    <w:p>
      <w:r>
        <w:t xml:space="preserve">时，系统没有死锁的危险。 </w:t>
        <w:br/>
      </w:r>
    </w:p>
    <w:p>
      <w:r>
        <w:t>6、实现SPOOL系统时必须在磁盘上辟出称为 输入井 和 输出井 的专门区域，以存放作</w:t>
        <w:br/>
      </w:r>
    </w:p>
    <w:p>
      <w:r>
        <w:t xml:space="preserve">业信息和作业执行结果。 </w:t>
        <w:br/>
      </w:r>
    </w:p>
    <w:p>
      <w:r>
        <w:t xml:space="preserve">7、 虚拟存储器具有的主要特征为 多次性  、 对换性 和虚拟性。 </w:t>
        <w:br/>
      </w:r>
    </w:p>
    <w:p>
      <w:r>
        <w:t xml:space="preserve">8、按用途可以把文件分为系统文件、用户文件和 库文件  三类。 </w:t>
        <w:br/>
      </w:r>
    </w:p>
    <w:p>
      <w:r>
        <w:t xml:space="preserve">9、为文件分配外存空间时，常用的分配方法有连续分配、链接分配、索引分配三类 </w:t>
        <w:br/>
      </w:r>
    </w:p>
    <w:p>
      <w:r>
        <w:t xml:space="preserve">10、操作系统的主要设计目标是 方便性  和  有效性 </w:t>
        <w:br/>
      </w:r>
    </w:p>
    <w:p>
      <w:r>
        <w:t xml:space="preserve">11、进程的特征为：动态性、独立性、  并发性   和 异步性  。 </w:t>
        <w:br/>
      </w:r>
    </w:p>
    <w:p>
      <w:r>
        <w:t xml:space="preserve">12、进程运行满一个时间片后让出中央处理器，它的状态应变为 就绪 状态。 </w:t>
        <w:br/>
      </w:r>
    </w:p>
    <w:p>
      <w:r>
        <w:t xml:space="preserve">13、进程间的高级通信机制分为共享存储器系统 、消息传递系统 和 管道通信系统三类。 </w:t>
        <w:br/>
      </w:r>
    </w:p>
    <w:p>
      <w:r>
        <w:t>14、处理机调度包括高级调度、低级调度（或进程调度，或短程调度）、中级调度（或中程</w:t>
        <w:br/>
      </w:r>
    </w:p>
    <w:p>
      <w:r>
        <w:t xml:space="preserve">调度） </w:t>
        <w:br/>
      </w:r>
    </w:p>
    <w:p>
      <w:r>
        <w:t xml:space="preserve">15、处理死锁的方法有预防死锁、避免死锁、检测死锁和解除死锁四种。 </w:t>
        <w:br/>
      </w:r>
    </w:p>
    <w:p>
      <w:r>
        <w:t>16、在存储器管理中，页面是信息的 物理  单位，分段是信息的 逻辑单位。页面的大小由</w:t>
        <w:br/>
      </w:r>
    </w:p>
    <w:p>
      <w:r>
        <w:t xml:space="preserve">机器硬件确定，分段大小由用户程序确定。 </w:t>
        <w:br/>
      </w:r>
    </w:p>
    <w:p>
      <w:r>
        <w:t xml:space="preserve">17、按设备的共享属性可将设备分成独占设备、共享设备和虚拟设备 </w:t>
        <w:br/>
      </w:r>
    </w:p>
    <w:p>
      <w:r>
        <w:t xml:space="preserve">18、文件的逻辑结构可分为有结构文件（或记录式文件）和无结构文件（或流式文件二类 </w:t>
        <w:br/>
      </w:r>
    </w:p>
    <w:p>
      <w:r>
        <w:t xml:space="preserve">19、操作系统与用户的接口通常分为命令接口、程序接口和图形接口这三种主要类型。、 </w:t>
        <w:br/>
      </w:r>
    </w:p>
    <w:p>
      <w:r>
        <w:t>20、当一个进程完成了特定的任务后，系统收回这个进程所占的                 资源和</w:t>
        <w:br/>
      </w:r>
    </w:p>
    <w:p>
      <w:r>
        <w:t xml:space="preserve">取消该进程的PCB（或进程控制块）就撤消了该进程。 </w:t>
        <w:br/>
      </w:r>
    </w:p>
    <w:p>
      <w:r>
        <w:t>21、现有二道作业，一道单纯计算15分钟，另一道先计算4分钟，再打印12分钟。在单道</w:t>
        <w:br/>
      </w:r>
    </w:p>
    <w:p>
      <w:r>
        <w:t>程序系统中，二道作业的执行总时间至少为31分钟；而在多道程序系统中，二道作业的</w:t>
        <w:br/>
      </w:r>
    </w:p>
    <w:p>
      <w:r>
        <w:t xml:space="preserve">执行总时间至少为19分钟。 </w:t>
        <w:br/>
      </w:r>
    </w:p>
    <w:p>
      <w:r>
        <w:t xml:space="preserve">22、基本分页系统中，地址包括页号和位移量（或偏移量）两部分。 </w:t>
        <w:br/>
      </w:r>
    </w:p>
    <w:p>
      <w:r>
        <w:t xml:space="preserve">23、虚拟存储器具有的主要特征为多次性、对换性 和虚拟性。 </w:t>
        <w:br/>
      </w:r>
    </w:p>
    <w:p>
      <w:r>
        <w:t>24、I/O设备的控制方式分为程序I/O方式、中断驱动I/O控制方式、DMA方式（或直接</w:t>
        <w:br/>
      </w:r>
    </w:p>
    <w:p>
      <w:r>
        <w:t xml:space="preserve">存储器访问I/O控制方式）和I/O通道控制方式四类。 </w:t>
        <w:br/>
      </w:r>
    </w:p>
    <w:p>
      <w:r>
        <w:t>25、文件控制块（FCB）中通常含有三类信息，分别为基本信息、存储控制信息和使用信</w:t>
        <w:br/>
      </w:r>
    </w:p>
    <w:p>
      <w:r>
        <w:t>26、文件的目录由若干目录项组成，每个目录项中除了指出文件的名字和文件属性外，还可</w:t>
        <w:br/>
      </w:r>
    </w:p>
    <w:p>
      <w:r>
        <w:t xml:space="preserve">包含  物理地址的信息。 </w:t>
        <w:br/>
      </w:r>
    </w:p>
    <w:p>
      <w:r>
        <w:t>27现有二道作业，一道单纯计算19分钟，另一道计算2分钟，打印15分钟。28在单道程</w:t>
        <w:br/>
      </w:r>
    </w:p>
    <w:p>
      <w:r>
        <w:t>序系统中，二道作业的执行总时间至少为   36 分钟；而在多道程序系统中，二道作业的</w:t>
        <w:br/>
      </w:r>
    </w:p>
    <w:p>
      <w:r>
        <w:t xml:space="preserve">执行总时间至少为 21 分钟。 </w:t>
        <w:br/>
      </w:r>
    </w:p>
    <w:p>
      <w:r>
        <w:t>29一作业8：00到达系统，估计运行时间为1小时，若10：00开始执行该作业，则其响</w:t>
        <w:br/>
      </w:r>
    </w:p>
    <w:p>
      <w:r>
        <w:t xml:space="preserve">应比为 3   </w:t>
        <w:br/>
      </w:r>
    </w:p>
    <w:p>
      <w:r>
        <w:t xml:space="preserve">30文件的物理结构有：顺序结构 、 链接结构和索引结构 </w:t>
        <w:br/>
      </w:r>
    </w:p>
    <w:p>
      <w:r>
        <w:t>31设系统中仅有一个资源类，其中共有3个资源实例，使用此类资源的进程共有3个，每</w:t>
        <w:br/>
      </w:r>
    </w:p>
    <w:p>
      <w:r>
        <w:t>个进程至少请求一个资源，它们所需资源最大量的总和为X，则发生死锁的必要条件是：</w:t>
        <w:br/>
      </w:r>
    </w:p>
    <w:p>
      <w:r>
        <w:t xml:space="preserve">X&lt;2 </w:t>
        <w:br/>
      </w:r>
    </w:p>
    <w:p>
      <w:r>
        <w:t>32在一个请求分页系统中，采用先进先出页面置换算时，假如一个作业的页面走向为1，2，</w:t>
        <w:br/>
      </w:r>
    </w:p>
    <w:p>
      <w:r>
        <w:t>3，4，1，2，5，1，2，3，4，5，当分配给该作业的物理块数M分别为3和4时，访问过</w:t>
        <w:br/>
      </w:r>
    </w:p>
    <w:p>
      <w:r>
        <w:t xml:space="preserve">程中发生的缺页次数为6次和6次（假定开始时，物理块中为空） </w:t>
        <w:br/>
      </w:r>
    </w:p>
    <w:p>
      <w:r>
        <w:t>33、根据Bernstein 条件（程序能并发执行，且具有可再现性的条件），则如下4条语句中：</w:t>
        <w:br/>
      </w:r>
    </w:p>
    <w:p>
      <w:r>
        <w:t>S1：a:=x+y     S2：b:=z+1    S3：c:=a-b      S4：w:=c+1 ，则S1和S2两条语句_可</w:t>
        <w:br/>
      </w:r>
    </w:p>
    <w:p>
      <w:r>
        <w:t xml:space="preserve">以_并发执行，S3和S4两条语句_不可以_并发执行。 </w:t>
        <w:br/>
      </w:r>
    </w:p>
    <w:p>
      <w:r>
        <w:t xml:space="preserve">1、 因为分时系统一定是多道系统，所以多道系统也一定是分时系统。（ F  ） </w:t>
        <w:br/>
      </w:r>
    </w:p>
    <w:p>
      <w:r>
        <w:t xml:space="preserve">2、 批处理系统不允许用户随时干预自己的作业运行。       （ T  ） </w:t>
        <w:br/>
      </w:r>
    </w:p>
    <w:p>
      <w:r>
        <w:t xml:space="preserve">3、 进程是提交给计算机系统的用户程序。                     （  F ） </w:t>
        <w:br/>
      </w:r>
    </w:p>
    <w:p>
      <w:r>
        <w:t xml:space="preserve">4、 线程是调度的基本单位，但不是资源分配的基本单位。          （  T ） </w:t>
        <w:br/>
      </w:r>
    </w:p>
    <w:p>
      <w:r>
        <w:t xml:space="preserve">5、 并发性是指若干事件在同一时刻发生。                  （  F ） </w:t>
        <w:br/>
      </w:r>
    </w:p>
    <w:p>
      <w:r>
        <w:t xml:space="preserve">6、 在单处理机系统中最多允许两个进程处于运行状态。       （ F  ） </w:t>
        <w:br/>
      </w:r>
    </w:p>
    <w:p>
      <w:r>
        <w:t xml:space="preserve">7、 因为临界资源一次只允许一个进程使用，因此临界资源不能共享。（ F  ） </w:t>
        <w:br/>
      </w:r>
    </w:p>
    <w:p>
      <w:r>
        <w:t xml:space="preserve">8、 虚拟存储器是一个假想的地址空间，因而这个地址的大小是没有限制（F ） </w:t>
        <w:br/>
      </w:r>
    </w:p>
    <w:p>
      <w:r>
        <w:t xml:space="preserve">9、 文件的逻辑组织是指文件在外存的存放形式。        （  F ） </w:t>
        <w:br/>
      </w:r>
    </w:p>
    <w:p>
      <w:r>
        <w:t xml:space="preserve">10、 顺序文件适合于建立在顺序存储设备上，而不适合建立在磁盘上。（F ） </w:t>
        <w:br/>
      </w:r>
    </w:p>
    <w:p>
      <w:r>
        <w:t xml:space="preserve">1、关于操作系统的叙述     是不正确的。                      （ 4  ） </w:t>
        <w:br/>
      </w:r>
    </w:p>
    <w:p>
      <w:r>
        <w:t xml:space="preserve">（1）管理资源的程序               （2）管理用户程序执行的程序 </w:t>
        <w:br/>
      </w:r>
    </w:p>
    <w:p>
      <w:r>
        <w:t xml:space="preserve">（3）能使系统资源提高效率的程序   （4）能方便用户编程的程序 </w:t>
        <w:br/>
      </w:r>
    </w:p>
    <w:p>
      <w:r>
        <w:t xml:space="preserve">2、设计多道批处理系统时，首先要考虑的是         。              （ 3 ） </w:t>
        <w:br/>
      </w:r>
    </w:p>
    <w:p>
      <w:r>
        <w:t xml:space="preserve">（1）灵活性和可适应性           （2）交互性和响应时间 </w:t>
        <w:br/>
      </w:r>
    </w:p>
    <w:p>
      <w:r>
        <w:t xml:space="preserve">（3）系统效率和吞吐量           （4）实时性和可靠性 </w:t>
        <w:br/>
      </w:r>
    </w:p>
    <w:p>
      <w:r>
        <w:t xml:space="preserve">3、当进程调度采用最高优先级调度算法时，从保证系统效率的角度来看，应提 </w:t>
        <w:br/>
      </w:r>
    </w:p>
    <w:p>
      <w:r>
        <w:t xml:space="preserve">高       进程的优先级。                                     （ 2 ） </w:t>
        <w:br/>
      </w:r>
    </w:p>
    <w:p>
      <w:r>
        <w:t xml:space="preserve">（1）以计算为主的      （2）在就绪队列中等待时间长的 </w:t>
        <w:br/>
      </w:r>
    </w:p>
    <w:p>
      <w:r>
        <w:t xml:space="preserve">（3）以I/O为主的      （4）连续占用处理器时间长的 </w:t>
        <w:br/>
      </w:r>
    </w:p>
    <w:p>
      <w:r>
        <w:t xml:space="preserve">4、进程从运行状态进入就绪状态的原因可能是      。              （  1  ） </w:t>
        <w:br/>
      </w:r>
    </w:p>
    <w:p>
      <w:r>
        <w:t xml:space="preserve">（1）时间片用完        （2）被选中占有CPU </w:t>
        <w:br/>
      </w:r>
    </w:p>
    <w:p>
      <w:r>
        <w:t xml:space="preserve">（3）等待某一事件      （4）等待的事件已经发生 </w:t>
        <w:br/>
      </w:r>
    </w:p>
    <w:p>
      <w:r>
        <w:t xml:space="preserve">5、一作业进入内存后，则所属该作业的进程初始时处于       状态。   （1 ） </w:t>
        <w:br/>
      </w:r>
    </w:p>
    <w:p>
      <w:r>
        <w:t xml:space="preserve">（1）就绪      （2）运行      （3）挂起       （4）阻塞 </w:t>
        <w:br/>
      </w:r>
    </w:p>
    <w:p>
      <w:r>
        <w:t xml:space="preserve">6、进程控制块是描述进程状态和特性的数据结构，一个进程        。  (  1  ) </w:t>
        <w:br/>
      </w:r>
    </w:p>
    <w:p>
      <w:r>
        <w:t xml:space="preserve">（1）只能有惟一的进程控制块              （2）可以有多个进程控制块 </w:t>
        <w:br/>
      </w:r>
    </w:p>
    <w:p>
      <w:r>
        <w:t xml:space="preserve">（3）可以和其他进程共用一个进程控制块    （4）可以没有进程控制块 </w:t>
        <w:br/>
      </w:r>
    </w:p>
    <w:p>
      <w:r>
        <w:t xml:space="preserve">7、实时系统中的进程调度，通常采用       算法。                 （ 2 ） </w:t>
        <w:br/>
      </w:r>
    </w:p>
    <w:p>
      <w:r>
        <w:t xml:space="preserve">（1）高响应比优先   （2）抢占式的优先数高者优先 </w:t>
        <w:br/>
      </w:r>
    </w:p>
    <w:p>
      <w:r>
        <w:t xml:space="preserve">（3）时间片轮转     （4）短作业优先 </w:t>
        <w:br/>
      </w:r>
    </w:p>
    <w:p>
      <w:r>
        <w:t xml:space="preserve">8某计算机系统中若同时存在五个进程，则处于阻塞状态的进程最多可有 个。 </w:t>
        <w:br/>
      </w:r>
    </w:p>
    <w:p>
      <w:r>
        <w:t xml:space="preserve">                                                            （ 3  ） </w:t>
        <w:br/>
      </w:r>
    </w:p>
    <w:p>
      <w:r>
        <w:t xml:space="preserve">  （1）1     （2）4    （3）5    （4）0 </w:t>
        <w:br/>
      </w:r>
    </w:p>
    <w:p>
      <w:r>
        <w:t xml:space="preserve">9、设某类资源有5个，由3个进程共享，每个进程最多可申请   个资源而使系统不会死锁。                  </w:t>
        <w:br/>
      </w:r>
    </w:p>
    <w:p>
      <w:r>
        <w:t xml:space="preserve">（ 2 ） </w:t>
        <w:br/>
      </w:r>
    </w:p>
    <w:p>
      <w:r>
        <w:t xml:space="preserve">（1）1   （2）2   （3）3   （4）4 </w:t>
        <w:br/>
      </w:r>
    </w:p>
    <w:p>
      <w:r>
        <w:t xml:space="preserve">10、可重定位分区分配的目的为    。                           ( 3  ) </w:t>
        <w:br/>
      </w:r>
    </w:p>
    <w:p>
      <w:r>
        <w:t xml:space="preserve">（1）回收空白区方便        （2）便于多作业共享内存   </w:t>
        <w:br/>
      </w:r>
    </w:p>
    <w:p>
      <w:r>
        <w:t xml:space="preserve">（3）解决碎片问题          （4）便于用户干预 </w:t>
        <w:br/>
      </w:r>
    </w:p>
    <w:p>
      <w:r>
        <w:t xml:space="preserve">11、在以下的存储管理方案中，能扩充主存容量的是    。         （ 3） </w:t>
        <w:br/>
      </w:r>
    </w:p>
    <w:p>
      <w:r>
        <w:t xml:space="preserve">（1）固定式分区分配      （2）可变式分区分配 </w:t>
        <w:br/>
      </w:r>
    </w:p>
    <w:p>
      <w:r>
        <w:t xml:space="preserve">（3）分页虚拟存储管理    （4）基本页式存储管理 </w:t>
        <w:br/>
      </w:r>
    </w:p>
    <w:p>
      <w:r>
        <w:t xml:space="preserve">12、在动态分区分配管理中，首次适应分配算法要求对空闲区表项按  进行排列。 </w:t>
        <w:br/>
      </w:r>
    </w:p>
    <w:p>
      <w:r>
        <w:t xml:space="preserve">                                                                 （2） </w:t>
        <w:br/>
      </w:r>
    </w:p>
    <w:p>
      <w:r>
        <w:t xml:space="preserve">（1）地址从大到小                 （2）地址从小到大  </w:t>
        <w:br/>
      </w:r>
    </w:p>
    <w:p>
      <w:r>
        <w:t xml:space="preserve">（3）尺寸从大到小                 （4）尺寸从小到大 </w:t>
        <w:br/>
      </w:r>
    </w:p>
    <w:p>
      <w:r>
        <w:t xml:space="preserve">13、下列方法中，解决碎片问题最好的存储管理方法是       。      （ 1） </w:t>
        <w:br/>
      </w:r>
    </w:p>
    <w:p>
      <w:r>
        <w:t xml:space="preserve">（1）基本页式存储管理      （2）基本分段存储管理 </w:t>
        <w:br/>
      </w:r>
    </w:p>
    <w:p>
      <w:r>
        <w:t>（3）固定大小分区管理      （4）不同大小分区管理14、在现代操作系统中采用缓冲技</w:t>
        <w:br/>
      </w:r>
    </w:p>
    <w:p>
      <w:r>
        <w:t xml:space="preserve">术的主要目的是   。  （3） </w:t>
        <w:br/>
      </w:r>
    </w:p>
    <w:p>
      <w:r>
        <w:t xml:space="preserve">（1）改善用户编程环境               （2）提高CPU的处理速度 </w:t>
        <w:br/>
      </w:r>
    </w:p>
    <w:p>
      <w:r>
        <w:t xml:space="preserve">（3）提高CPU和设备之间的并行程度   （4）实现与设备无关性 </w:t>
        <w:br/>
      </w:r>
    </w:p>
    <w:p>
      <w:r>
        <w:t xml:space="preserve">15、与设备分配策略有关的因素有：设备固有属性、设备分配算法、     和设备的独立性。                  </w:t>
        <w:br/>
      </w:r>
    </w:p>
    <w:p>
      <w:r>
        <w:t xml:space="preserve">（ 2 ） </w:t>
        <w:br/>
      </w:r>
    </w:p>
    <w:p>
      <w:r>
        <w:t xml:space="preserve">（1）设备的使用频度        （2）设备分配中的安全性 </w:t>
        <w:br/>
      </w:r>
    </w:p>
    <w:p>
      <w:r>
        <w:t xml:space="preserve">（3）设备的配套性          （4）设备使用的周期性 </w:t>
        <w:br/>
      </w:r>
    </w:p>
    <w:p>
      <w:r>
        <w:t>16、对磁盘进行移臂调度时，既考虑了减少寻找时间，又不频繁改变移动臂的移动方向的调</w:t>
        <w:br/>
      </w:r>
    </w:p>
    <w:p>
      <w:r>
        <w:t xml:space="preserve">度算法是  。                                         （ 3 ） </w:t>
        <w:br/>
      </w:r>
    </w:p>
    <w:p>
      <w:r>
        <w:t xml:space="preserve">（1）先来先服务   （2）最短寻找时间优先 </w:t>
        <w:br/>
      </w:r>
    </w:p>
    <w:p>
      <w:r>
        <w:t xml:space="preserve">（3）电梯调度     （4）优先级高者优先 </w:t>
        <w:br/>
      </w:r>
    </w:p>
    <w:p>
      <w:r>
        <w:t xml:space="preserve">17、为实现设备分配，应为每一类设备配置一张       。              （ 3 ） </w:t>
        <w:br/>
      </w:r>
    </w:p>
    <w:p>
      <w:r>
        <w:t xml:space="preserve">（1）设备分配表  （2）逻辑设备表 （3）设备控制表  （4）设备开关表 </w:t>
        <w:br/>
      </w:r>
    </w:p>
    <w:p>
      <w:r>
        <w:t xml:space="preserve">18、如果允许不同用户的文件可以具有相同的文件名，通常采用  来保证按名存取的安全。                  </w:t>
        <w:br/>
      </w:r>
    </w:p>
    <w:p>
      <w:r>
        <w:t xml:space="preserve">（ 4 ） </w:t>
        <w:br/>
      </w:r>
    </w:p>
    <w:p>
      <w:r>
        <w:t xml:space="preserve">（1）重名翻译机构        （2）建立索引表 </w:t>
        <w:br/>
      </w:r>
    </w:p>
    <w:p>
      <w:r>
        <w:t xml:space="preserve">（3）建立指针            （4）多级目录结构 </w:t>
        <w:br/>
      </w:r>
    </w:p>
    <w:p>
      <w:r>
        <w:t xml:space="preserve">19、位示图法可用于        。                                    （ 3 ） </w:t>
        <w:br/>
      </w:r>
    </w:p>
    <w:p>
      <w:r>
        <w:t xml:space="preserve">（1）文件目录的查找       （2）分页式存储管理中主存空闲块的分配和回收 </w:t>
        <w:br/>
      </w:r>
    </w:p>
    <w:p>
      <w:r>
        <w:t xml:space="preserve">（3）磁盘空闲盘块的分配和回收 （4）页式虚拟存储管理中的页面置换 </w:t>
        <w:br/>
      </w:r>
    </w:p>
    <w:p>
      <w:r>
        <w:t xml:space="preserve">20、对记录式文件，操作系统为用户存取文件信息的最小单位是       。 （ 3  ） </w:t>
        <w:br/>
      </w:r>
    </w:p>
    <w:p>
      <w:r>
        <w:t xml:space="preserve">（1）字符      （2）数据项      （3）记录      （4）文件 </w:t>
        <w:br/>
      </w:r>
    </w:p>
    <w:p>
      <w:r>
        <w:t xml:space="preserve">1、操作系统是对 3 进行管理的软件。                3 </w:t>
        <w:br/>
      </w:r>
    </w:p>
    <w:p>
      <w:r>
        <w:t xml:space="preserve">（1）软件     （2）硬件     （3）计算机资源   （4）应用程序 </w:t>
        <w:br/>
      </w:r>
    </w:p>
    <w:p>
      <w:r>
        <w:t xml:space="preserve">2、   不是分时系统的基本特征。                              （ 3  ） </w:t>
        <w:br/>
      </w:r>
    </w:p>
    <w:p>
      <w:r>
        <w:t xml:space="preserve">（1）同时性   （2）独立性   （3）实时性       （4）交互性 </w:t>
        <w:br/>
      </w:r>
    </w:p>
    <w:p>
      <w:r>
        <w:t xml:space="preserve">3、操作系统采用多道程序设计技术提高CPU和外部设备的      。      （ 3 ） </w:t>
        <w:br/>
      </w:r>
    </w:p>
    <w:p>
      <w:r>
        <w:t xml:space="preserve">（1）稳定性   （2）可靠性   （3）利用率       （4）兼容性 </w:t>
        <w:br/>
      </w:r>
    </w:p>
    <w:p>
      <w:r>
        <w:t xml:space="preserve">4、进程所请求的一次打印输出结束后，将使进程状态从       。       （ 4） </w:t>
        <w:br/>
      </w:r>
    </w:p>
    <w:p>
      <w:r>
        <w:t xml:space="preserve">（1）运行态变为就绪态     （2）运行态变为阻塞态   </w:t>
        <w:br/>
      </w:r>
    </w:p>
    <w:p>
      <w:r>
        <w:t xml:space="preserve">  （3）就绪态变为运行态     （4）阻塞态变为就绪态 </w:t>
        <w:br/>
      </w:r>
    </w:p>
    <w:p>
      <w:r>
        <w:t xml:space="preserve">5、在进程的状态转换过程中，        是不可能发生的。               （4） </w:t>
        <w:br/>
      </w:r>
    </w:p>
    <w:p>
      <w:r>
        <w:t xml:space="preserve">（1）运行态变为就绪态   （2）就绪态变为运行态 </w:t>
        <w:br/>
      </w:r>
    </w:p>
    <w:p>
      <w:r>
        <w:t xml:space="preserve">（3）运行态变为阻塞态   （4）阻塞态变为运行态 </w:t>
        <w:br/>
      </w:r>
    </w:p>
    <w:p>
      <w:r>
        <w:t xml:space="preserve">6、引入进程概念的关键在于         。                              （ 1） </w:t>
        <w:br/>
      </w:r>
    </w:p>
    <w:p>
      <w:r>
        <w:t xml:space="preserve">（1）共享资源    （2）独享资源      （3）顺序执行      （4）便于执行 </w:t>
        <w:br/>
      </w:r>
    </w:p>
    <w:p>
      <w:r>
        <w:t xml:space="preserve">7、在一般操作系统中必不可少的调度是     。                   （1） </w:t>
        <w:br/>
      </w:r>
    </w:p>
    <w:p>
      <w:r>
        <w:t xml:space="preserve">（1）进程调度    （2）中级调度    （3）高级调度   （4）作业调度 </w:t>
        <w:br/>
      </w:r>
    </w:p>
    <w:p>
      <w:r>
        <w:t xml:space="preserve">8、下面       算法不是进程调度算法。                             （1） </w:t>
        <w:br/>
      </w:r>
    </w:p>
    <w:p>
      <w:r>
        <w:t xml:space="preserve">（1）LFU   （2）FCFS   （3）SJF   （4）高优先权算法 </w:t>
        <w:br/>
      </w:r>
    </w:p>
    <w:p>
      <w:r>
        <w:t xml:space="preserve">9、在多进程的并发系统中，肯定不会因竞争      而产生死锁。        （ 1 ） </w:t>
        <w:br/>
      </w:r>
    </w:p>
    <w:p>
      <w:r>
        <w:t xml:space="preserve">（1）CPU   （2）打印机   （3）磁盘   （4）磁带机 </w:t>
        <w:br/>
      </w:r>
    </w:p>
    <w:p>
      <w:r>
        <w:t>10、设某类资源有5个，由3个进程共享，每个进程最多可申请    个资源而使系统不会死</w:t>
        <w:br/>
      </w:r>
    </w:p>
    <w:p>
      <w:r>
        <w:t xml:space="preserve">锁。                                                 （ 2） </w:t>
        <w:br/>
      </w:r>
    </w:p>
    <w:p>
      <w:r>
        <w:t xml:space="preserve">（1）1   （2）2   （3）3   （4）4 </w:t>
        <w:br/>
      </w:r>
    </w:p>
    <w:p>
      <w:r>
        <w:t>11、在可变式分区分配方案中，某一作业完成后，系统收回其主存空间，并与相邻空闲区合</w:t>
        <w:br/>
      </w:r>
    </w:p>
    <w:p>
      <w:r>
        <w:t xml:space="preserve">并，为此需修改空闲区表，造成空闲区数减1的情况是   。    （ 4 ） </w:t>
        <w:br/>
      </w:r>
    </w:p>
    <w:p>
      <w:r>
        <w:t xml:space="preserve">（1）无上邻空闲区，也无下邻空闲区    （2）有上邻空闲区，但无下邻空闲区 </w:t>
        <w:br/>
      </w:r>
    </w:p>
    <w:p>
      <w:r>
        <w:t xml:space="preserve">（3）有下邻空闲区，但无上邻空闲区  （4）有上邻空闲区，也有下邻空闲区 </w:t>
        <w:br/>
      </w:r>
    </w:p>
    <w:p>
      <w:r>
        <w:t xml:space="preserve">12、在存储管理中，不会产生内部碎片的存储管理方式是      。       （2） </w:t>
        <w:br/>
      </w:r>
    </w:p>
    <w:p>
      <w:r>
        <w:t xml:space="preserve">（1）分页式存储管理      （2）分段式存储管理 </w:t>
        <w:br/>
      </w:r>
    </w:p>
    <w:p>
      <w:r>
        <w:t xml:space="preserve">（3）固定分区式存储管理  （4）段页式存储管理 </w:t>
        <w:br/>
      </w:r>
    </w:p>
    <w:p>
      <w:r>
        <w:t xml:space="preserve">13、在没有快表的情况下，分页系统每访问一次数据，要访问     次内存。（ 2 ） </w:t>
        <w:br/>
      </w:r>
    </w:p>
    <w:p>
      <w:r>
        <w:t xml:space="preserve">（1）1  （2）2   3）3   （4）4 </w:t>
        <w:br/>
      </w:r>
    </w:p>
    <w:p>
      <w:r>
        <w:t xml:space="preserve">14、在动态分区分配管理中，最佳适应分配算法要求对空闲区表项按     进行排列。 </w:t>
        <w:br/>
      </w:r>
    </w:p>
    <w:p>
      <w:r>
        <w:t xml:space="preserve">                                                                 （2） </w:t>
        <w:br/>
      </w:r>
    </w:p>
    <w:p>
      <w:r>
        <w:t xml:space="preserve">（1）尺寸从大到小                 （2）尺寸从小到大 </w:t>
        <w:br/>
      </w:r>
    </w:p>
    <w:p>
      <w:r>
        <w:t xml:space="preserve">（3）地址从大到小                 （4）地址从小到大 </w:t>
        <w:br/>
      </w:r>
    </w:p>
    <w:p>
      <w:r>
        <w:t>15、通过硬件和软件的功能扩充，把原来独占的设备改造成若干用户共享的设备，这种设备</w:t>
        <w:br/>
      </w:r>
    </w:p>
    <w:p>
      <w:r>
        <w:t xml:space="preserve">称为     。                                                （2） </w:t>
        <w:br/>
      </w:r>
    </w:p>
    <w:p>
      <w:r>
        <w:t xml:space="preserve">（1）存储设备 （2）虚拟设备 （3）系统设备 （4）用户设备 </w:t>
        <w:br/>
      </w:r>
    </w:p>
    <w:p>
      <w:r>
        <w:t xml:space="preserve">16、CPU输出数据的速度远远高于打印机的打印速度，为解决这一矛盾，可采用     。                  </w:t>
        <w:br/>
      </w:r>
    </w:p>
    <w:p>
      <w:r>
        <w:t xml:space="preserve">（ 3） </w:t>
        <w:br/>
      </w:r>
    </w:p>
    <w:p>
      <w:r>
        <w:t xml:space="preserve">（1）并行技术 （2）通道技术 （3）缓冲技术 （4）虚存技术 </w:t>
        <w:br/>
      </w:r>
    </w:p>
    <w:p>
      <w:r>
        <w:t xml:space="preserve">17、会出现饥饿现象的磁盘调度算法是      。                       （ 2 ） </w:t>
        <w:br/>
      </w:r>
    </w:p>
    <w:p>
      <w:r>
        <w:t xml:space="preserve">（1）FCFS（2）SSTF  （3）SCAN  （4）CSCAN </w:t>
        <w:br/>
      </w:r>
    </w:p>
    <w:p>
      <w:r>
        <w:t xml:space="preserve">18、在下列物理文件中，      将使文件顺序访问速度最快。            （ 1 ） </w:t>
        <w:br/>
      </w:r>
    </w:p>
    <w:p>
      <w:r>
        <w:t xml:space="preserve">（1）顺序文件 （2）隐式链接文件  （3）显式链接文件（4）索引文件 </w:t>
        <w:br/>
      </w:r>
    </w:p>
    <w:p>
      <w:r>
        <w:t xml:space="preserve">19、文件系统采用多级目录结构后，对于不同用户的文件，其文件名    。（3） </w:t>
        <w:br/>
      </w:r>
    </w:p>
    <w:p>
      <w:r>
        <w:t xml:space="preserve"> （1）应该相同（2）应该不同 （3）可以相同，也可以不同 （4）受系统约束 </w:t>
        <w:br/>
      </w:r>
    </w:p>
    <w:p>
      <w:r>
        <w:t xml:space="preserve">20、不属于文件存储空间管理方法的是     。                        （1） </w:t>
        <w:br/>
      </w:r>
    </w:p>
    <w:p>
      <w:r>
        <w:t xml:space="preserve">（1）动态分区法 （2）空闲表法   （3）成组链接法  （4）位示图法 </w:t>
        <w:br/>
      </w:r>
    </w:p>
    <w:p>
      <w:r>
        <w:t xml:space="preserve">、操作系统的功能是         。                                  （2） </w:t>
        <w:br/>
      </w:r>
    </w:p>
    <w:p>
      <w:r>
        <w:t xml:space="preserve">（1）把源程序编译成目标程序      （2）控制、管理计算机系统的资源和程序的执行 </w:t>
        <w:br/>
      </w:r>
    </w:p>
    <w:p>
      <w:r>
        <w:t xml:space="preserve">（3）实现计算机用户之间的信息交流  （4）实现计算机硬件和软件之间的转换 </w:t>
        <w:br/>
      </w:r>
    </w:p>
    <w:p>
      <w:r>
        <w:t xml:space="preserve">2、操作系统采用多道程序设计技术提高CPU和外部设备的      。      （2） </w:t>
        <w:br/>
      </w:r>
    </w:p>
    <w:p>
      <w:r>
        <w:t xml:space="preserve">（1）稳定性   （2）利用率   （3）可靠性       （4）兼容性 </w:t>
        <w:br/>
      </w:r>
    </w:p>
    <w:p>
      <w:r>
        <w:t xml:space="preserve">3、批处理系统的主要缺点是            。                           （2） </w:t>
        <w:br/>
      </w:r>
    </w:p>
    <w:p>
      <w:r>
        <w:t xml:space="preserve">（1）CPU的利用率不高               （2）失去了交互性 </w:t>
        <w:br/>
      </w:r>
    </w:p>
    <w:p>
      <w:r>
        <w:t xml:space="preserve">（3）不具备并行性                   （4）以上都不是 </w:t>
        <w:br/>
      </w:r>
    </w:p>
    <w:p>
      <w:r>
        <w:t xml:space="preserve">4、引入进程概念的关键在于         。                             （2） </w:t>
        <w:br/>
      </w:r>
    </w:p>
    <w:p>
      <w:r>
        <w:t xml:space="preserve">（1）独享资源     （2）共享资源      （3）顺序执行      （4）便于执行 </w:t>
        <w:br/>
      </w:r>
    </w:p>
    <w:p>
      <w:r>
        <w:t xml:space="preserve">5、在多进程系统中，进程什么时候占用处理器，取决于       。       （2） </w:t>
        <w:br/>
      </w:r>
    </w:p>
    <w:p>
      <w:r>
        <w:t xml:space="preserve">（1）进程相应的程序段的长度     （2）进程调度策略 </w:t>
        <w:br/>
      </w:r>
    </w:p>
    <w:p>
      <w:r>
        <w:t xml:space="preserve">（3）进程总共需要运行时间多少   （4）进程完成什么功能 </w:t>
        <w:br/>
      </w:r>
    </w:p>
    <w:p>
      <w:r>
        <w:t xml:space="preserve">6、当一个进程          就要退出等待队列而进入就绪队列。          （3） </w:t>
        <w:br/>
      </w:r>
    </w:p>
    <w:p>
      <w:r>
        <w:t xml:space="preserve">（1）启动了外设                （2）用完了规定的时间片 </w:t>
        <w:br/>
      </w:r>
    </w:p>
    <w:p>
      <w:r>
        <w:t xml:space="preserve">（3）获得了所等待的资源        （4）能得到所等待的处理器 </w:t>
        <w:br/>
      </w:r>
    </w:p>
    <w:p>
      <w:r>
        <w:t xml:space="preserve">7、进程和程序的一个本质区别是         。                         （3） </w:t>
        <w:br/>
      </w:r>
    </w:p>
    <w:p>
      <w:r>
        <w:t xml:space="preserve">（1）前者分时使用CPU,后者独占CPU （2）前者存储在内存，后者存储在外存 </w:t>
        <w:br/>
      </w:r>
    </w:p>
    <w:p>
      <w:r>
        <w:t xml:space="preserve">（3）前者为动态的，后者为静态的   （4）前者在一个文件中，后者在多个文件中 </w:t>
        <w:br/>
      </w:r>
    </w:p>
    <w:p>
      <w:r>
        <w:t xml:space="preserve">8、临界区是指并发进程中访问共享变量的    段。        （3） </w:t>
        <w:br/>
      </w:r>
    </w:p>
    <w:p>
      <w:r>
        <w:t xml:space="preserve">（1）管理信息    （2）信息存储    （3）程序   （4）数据 </w:t>
        <w:br/>
      </w:r>
    </w:p>
    <w:p>
      <w:r>
        <w:t xml:space="preserve">9、一种既有利于短小作业又兼顾到长作业的作业调度算法是        。 （3）  </w:t>
        <w:br/>
      </w:r>
    </w:p>
    <w:p>
      <w:r>
        <w:t xml:space="preserve">（1）先来先服务  （2）轮转   （3）最高响应比优先 （4）最短作业优先 </w:t>
        <w:br/>
      </w:r>
    </w:p>
    <w:p>
      <w:r>
        <w:t>10、一作业8：00到达系统，估计运行时间为1小时，若10：00开始执行该作业，其响</w:t>
        <w:br/>
      </w:r>
    </w:p>
    <w:p>
      <w:r>
        <w:t xml:space="preserve">应比是       。                                 （4） </w:t>
        <w:br/>
      </w:r>
    </w:p>
    <w:p>
      <w:r>
        <w:t xml:space="preserve">（1）0．5  （2）1   （3）2   （4）3 </w:t>
        <w:br/>
      </w:r>
    </w:p>
    <w:p>
      <w:r>
        <w:t xml:space="preserve">11、产生系统死锁的原因可能是由于           。                   （2） </w:t>
        <w:br/>
      </w:r>
    </w:p>
    <w:p>
      <w:r>
        <w:t xml:space="preserve">（1）进程释放资源        （2）多个进程竞争，资源出现了循环等待 </w:t>
        <w:br/>
      </w:r>
    </w:p>
    <w:p>
      <w:r>
        <w:t xml:space="preserve">（3）一个进程进入死循环  （4）多个进程竞争共享型设备 </w:t>
        <w:br/>
      </w:r>
    </w:p>
    <w:p>
      <w:r>
        <w:t xml:space="preserve">12、采用资源剥夺法可解除死锁，还可以采用        方法解除死锁。    （2） </w:t>
        <w:br/>
      </w:r>
    </w:p>
    <w:p>
      <w:r>
        <w:t xml:space="preserve">（1）执行并行操作      （2）撤销进程 </w:t>
        <w:br/>
      </w:r>
    </w:p>
    <w:p>
      <w:r>
        <w:t xml:space="preserve">（3）拒绝分配新资源    （4）修改信号量 </w:t>
        <w:br/>
      </w:r>
    </w:p>
    <w:p>
      <w:r>
        <w:t xml:space="preserve">13、通常不采用       方法来解除死锁。                            （4） </w:t>
        <w:br/>
      </w:r>
    </w:p>
    <w:p>
      <w:r>
        <w:t xml:space="preserve">（1）终止一个死锁进程       （2）终止所有死锁进程 </w:t>
        <w:br/>
      </w:r>
    </w:p>
    <w:p>
      <w:r>
        <w:t xml:space="preserve">（3）从死锁进程处抢夺资源   （4）从非死锁进程处抢夺资源 </w:t>
        <w:br/>
      </w:r>
    </w:p>
    <w:p>
      <w:r>
        <w:t xml:space="preserve">14、分页式存储管理中，地址转换工作是由       完成的。           （4） </w:t>
        <w:br/>
      </w:r>
    </w:p>
    <w:p>
      <w:r>
        <w:t xml:space="preserve">（1）硬件   （2）装入程序  （3）用户程序   （4）地址转换程序 </w:t>
        <w:br/>
      </w:r>
    </w:p>
    <w:p>
      <w:r>
        <w:t xml:space="preserve">15、在现代操作系统中采用缓冲技术的主要目的是         。         （4） </w:t>
        <w:br/>
      </w:r>
    </w:p>
    <w:p>
      <w:r>
        <w:t xml:space="preserve">（1）改善用户编程环境    （2）提高CPU的处理速度 </w:t>
        <w:br/>
      </w:r>
    </w:p>
    <w:p>
      <w:r>
        <w:t xml:space="preserve">（3）实现与设备无关性    （4）提高CPU和设备之间的并行程度 </w:t>
        <w:br/>
      </w:r>
    </w:p>
    <w:p>
      <w:r>
        <w:t xml:space="preserve">16、下列不属于进程高级通信工具的是      。                     （2） </w:t>
        <w:br/>
      </w:r>
    </w:p>
    <w:p>
      <w:r>
        <w:t xml:space="preserve">17、对磁盘进行移臂调度的目的是为了缩短       时间。            （2） </w:t>
        <w:br/>
      </w:r>
    </w:p>
    <w:p>
      <w:r>
        <w:t xml:space="preserve">（1）延迟      （2）寻道       （3）传送      （4）启动 </w:t>
        <w:br/>
      </w:r>
    </w:p>
    <w:p>
      <w:r>
        <w:t xml:space="preserve">（1）共享存储器系统 （2）信号量  （3）消息传递系统  （4）管道 </w:t>
        <w:br/>
      </w:r>
    </w:p>
    <w:p>
      <w:r>
        <w:t xml:space="preserve">18、使用SPOOLing系统的目的是为了提高        的使用效率。      （2） </w:t>
        <w:br/>
      </w:r>
    </w:p>
    <w:p>
      <w:r>
        <w:t xml:space="preserve">（1）操作系统  （2）I/O设备   （3）内存       （4）CPU  </w:t>
        <w:br/>
      </w:r>
    </w:p>
    <w:p>
      <w:r>
        <w:t xml:space="preserve">19、索引式文件组织的一个主要优点是         。                  （2） </w:t>
        <w:br/>
      </w:r>
    </w:p>
    <w:p>
      <w:r>
        <w:t xml:space="preserve">（1）不需要链接指针          （2）能实现物理块的动态分配 </w:t>
        <w:br/>
      </w:r>
    </w:p>
    <w:p>
      <w:r>
        <w:t xml:space="preserve">（3）回收实现比较简单        （4）用户存取方便 </w:t>
        <w:br/>
      </w:r>
    </w:p>
    <w:p>
      <w:r>
        <w:t xml:space="preserve">20、把逻辑地址转变为内存的物理地址的过程称作         。        （4） </w:t>
        <w:br/>
      </w:r>
    </w:p>
    <w:p>
      <w:r>
        <w:t xml:space="preserve">（1）编译    （2）连接   （3）运行    （4）重定位 </w:t>
        <w:br/>
      </w:r>
    </w:p>
    <w:p>
      <w:r>
        <w:t xml:space="preserve">3、处理器执行的指令被分成两类，其中有一类称为特权指令，它只允许（C）使用。    </w:t>
        <w:br/>
      </w:r>
    </w:p>
    <w:p>
      <w:r>
        <w:t xml:space="preserve">      A、操作员         B、联机用户   C、操作系统        D、目标程序  </w:t>
        <w:br/>
      </w:r>
    </w:p>
    <w:p>
      <w:r>
        <w:t xml:space="preserve">4、进程所请求的一次打印输出结束后，将使进程状态从（D）    </w:t>
        <w:br/>
      </w:r>
    </w:p>
    <w:p>
      <w:r>
        <w:t xml:space="preserve">      A、运行态变为就绪态     B、运行态变为等待态  </w:t>
        <w:br/>
      </w:r>
    </w:p>
    <w:p>
      <w:r>
        <w:t xml:space="preserve">      C、就绪态变为运行态     D、等待态变为就绪态  </w:t>
        <w:br/>
      </w:r>
    </w:p>
    <w:p>
      <w:r>
        <w:t xml:space="preserve">5、采用动态重定位方式装入的作业，在执行中允许（C）将其移动。 </w:t>
        <w:br/>
      </w:r>
    </w:p>
    <w:p>
      <w:r>
        <w:t xml:space="preserve">      A、用户有条件地                B、用户无条件地   </w:t>
        <w:br/>
      </w:r>
    </w:p>
    <w:p>
      <w:r>
        <w:t xml:space="preserve">      C、操作系统有条件地            D、操作系统无条件地  </w:t>
        <w:br/>
      </w:r>
    </w:p>
    <w:p>
      <w:r>
        <w:t xml:space="preserve">6、分页式存储管理中，地址转换工作是由（A）完成的。    </w:t>
        <w:br/>
      </w:r>
    </w:p>
    <w:p>
      <w:r>
        <w:t xml:space="preserve">      A、硬件   B、地址转换程序   C、用户程序   D、装入程序 </w:t>
        <w:br/>
      </w:r>
    </w:p>
    <w:p>
      <w:r>
        <w:t xml:space="preserve">7、如果允许不同用户的文件可以具有相同的文件名，通常采用（D）来保证按名存取的安全。   </w:t>
        <w:br/>
      </w:r>
    </w:p>
    <w:p>
      <w:r>
        <w:t xml:space="preserve">      A、重名翻译机构               B、建立索引表  </w:t>
        <w:br/>
      </w:r>
    </w:p>
    <w:p>
      <w:r>
        <w:t xml:space="preserve">      C、建立指针                   D、多级目录结构 </w:t>
        <w:br/>
      </w:r>
    </w:p>
    <w:p>
      <w:r>
        <w:t xml:space="preserve">8、为了提高设备分配的灵活性，用户申请设备时应指定（C）号。 </w:t>
        <w:br/>
      </w:r>
    </w:p>
    <w:p>
      <w:r>
        <w:t xml:space="preserve">      A、设备类相对      B、设备类绝对      C、相对        D、绝对  </w:t>
        <w:br/>
      </w:r>
    </w:p>
    <w:p>
      <w:r>
        <w:t xml:space="preserve">9、通常把通道程序的执行情况记录在（A）中。 </w:t>
        <w:br/>
      </w:r>
    </w:p>
    <w:p>
      <w:r>
        <w:t xml:space="preserve">      A、PSW     B、PCB     C、CAW      D、CSW  </w:t>
        <w:br/>
      </w:r>
    </w:p>
    <w:p>
      <w:r>
        <w:t xml:space="preserve">10、作业调度是从输入井中处于（B）状态的作业中选取作业调入主存运行。  </w:t>
        <w:br/>
      </w:r>
    </w:p>
    <w:p>
      <w:r>
        <w:t xml:space="preserve">      A、运行     B、收容     C、输入     D、就绪 </w:t>
        <w:br/>
      </w:r>
    </w:p>
    <w:p>
      <w:r>
        <w:t xml:space="preserve">11、一作业进入内存后，则所属该作业的进程初始时处于（C）状态。 </w:t>
        <w:br/>
      </w:r>
    </w:p>
    <w:p>
      <w:r>
        <w:t xml:space="preserve">      A、运行      B、等待      C、就绪       D、收容  </w:t>
        <w:br/>
      </w:r>
    </w:p>
    <w:p>
      <w:r>
        <w:t xml:space="preserve">12、临界区是指并发进程中访问共享变量的（D）段。  </w:t>
        <w:br/>
      </w:r>
    </w:p>
    <w:p>
      <w:r>
        <w:t xml:space="preserve">      A、管理信息    B、信息存储    C、数据    D、程序  </w:t>
        <w:br/>
      </w:r>
    </w:p>
    <w:p>
      <w:r>
        <w:t>13、若系统中有五台绘图仪，有多个进程均需要使用两台，规定每个进程一次仅允许申请一</w:t>
        <w:br/>
      </w:r>
    </w:p>
    <w:p>
      <w:r>
        <w:t xml:space="preserve">台，则至多允许（D）个进程参于竞争，而不会发生死锁。    </w:t>
        <w:br/>
      </w:r>
    </w:p>
    <w:p>
      <w:r>
        <w:t xml:space="preserve">      A、5     B、2     C、3     D、4  </w:t>
        <w:br/>
      </w:r>
    </w:p>
    <w:p>
      <w:r>
        <w:t xml:space="preserve">14、产生系统死锁的原因可能是由于（C ）。  </w:t>
        <w:br/>
      </w:r>
    </w:p>
    <w:p>
      <w:r>
        <w:t xml:space="preserve">      A、进程释放资源       </w:t>
        <w:br/>
      </w:r>
    </w:p>
    <w:p>
      <w:r>
        <w:t xml:space="preserve">      B、一个进程进入死循环   </w:t>
        <w:br/>
      </w:r>
    </w:p>
    <w:p>
      <w:r>
        <w:t xml:space="preserve">      C、多个进程竞争，资源出现了循环等待   </w:t>
        <w:br/>
      </w:r>
    </w:p>
    <w:p>
      <w:r>
        <w:t xml:space="preserve">      D、多个进程竞争共享型设备 </w:t>
        <w:br/>
      </w:r>
    </w:p>
    <w:p>
      <w:r>
        <w:t xml:space="preserve">15、设计批处理多道系统时，首先要考虑的是(B)  </w:t>
        <w:br/>
      </w:r>
    </w:p>
    <w:p>
      <w:r>
        <w:t xml:space="preserve">      A.灵活性和可适应性               B.系统效率和吞吐量  </w:t>
        <w:br/>
      </w:r>
    </w:p>
    <w:p>
      <w:r>
        <w:t xml:space="preserve">      C.交互性和响应时间               D.实时性和可靠性  </w:t>
        <w:br/>
      </w:r>
    </w:p>
    <w:p>
      <w:r>
        <w:t xml:space="preserve">16、若当前进程因时间片用完而让出处理机时，该进程应转变为(A)状态。 </w:t>
        <w:br/>
      </w:r>
    </w:p>
    <w:p>
      <w:r>
        <w:t xml:space="preserve">      A.就绪     B.等待     C.运行     D.完成 </w:t>
        <w:br/>
      </w:r>
    </w:p>
    <w:p>
      <w:r>
        <w:t xml:space="preserve">17、在可变分区存储管理中，最优适应分配算法要求对空闲区表项按(D)进行排列。  </w:t>
        <w:br/>
      </w:r>
    </w:p>
    <w:p>
      <w:r>
        <w:t xml:space="preserve">      A.地址从大到小                 B.地址从小到大  </w:t>
        <w:br/>
      </w:r>
    </w:p>
    <w:p>
      <w:r>
        <w:t xml:space="preserve">      C.尺寸从大到小                 D.尺寸从小到大 </w:t>
        <w:br/>
      </w:r>
    </w:p>
    <w:p>
      <w:r>
        <w:t xml:space="preserve">18、一种既有利于短小作业又兼顾到长作业的作业调度算法是(C)  </w:t>
        <w:br/>
      </w:r>
    </w:p>
    <w:p>
      <w:r>
        <w:t xml:space="preserve">      A.先来先服务  B.轮转   C.最高响应比优先 D.均衡调度 </w:t>
        <w:br/>
      </w:r>
    </w:p>
    <w:p>
      <w:r>
        <w:t xml:space="preserve">19、在多进程的并发系统中，肯定不会因竞争(C)而产生死锁。  </w:t>
        <w:br/>
      </w:r>
    </w:p>
    <w:p>
      <w:r>
        <w:t xml:space="preserve">      A.打印机     B.磁带机         C.磁盘      D.CPU  </w:t>
        <w:br/>
      </w:r>
    </w:p>
    <w:p>
      <w:r>
        <w:t xml:space="preserve">20、通常不采用(C)方法来解除死锁。  </w:t>
        <w:br/>
      </w:r>
    </w:p>
    <w:p>
      <w:r>
        <w:t xml:space="preserve">      A.终止一个死锁进程          B.终止所有死锁进程  </w:t>
        <w:br/>
      </w:r>
    </w:p>
    <w:p>
      <w:r>
        <w:t xml:space="preserve">      C.从死锁进程处抢夺资源      D.从非死锁进程处抢夺资源 </w:t>
        <w:br/>
      </w:r>
    </w:p>
    <w:p>
      <w:r>
        <w:t xml:space="preserve">1、关于操作系统的叙述(D )是不正确的。  </w:t>
        <w:br/>
      </w:r>
    </w:p>
    <w:p>
      <w:r>
        <w:t xml:space="preserve">      A、“管理资源的程序”             B、“管理用户程序执行的程序”  </w:t>
        <w:br/>
      </w:r>
    </w:p>
    <w:p>
      <w:r>
        <w:t xml:space="preserve">      C、“能使系统资源提高效率的程序” D、“能方便用户编程的程序” </w:t>
        <w:br/>
      </w:r>
    </w:p>
    <w:p>
      <w:r>
        <w:t xml:space="preserve">2、(C)不是分时系统的基本特征：    </w:t>
        <w:br/>
      </w:r>
    </w:p>
    <w:p>
      <w:r>
        <w:t xml:space="preserve">      A、同时性        B、独立性    C、实时性         D、交互性  </w:t>
        <w:br/>
      </w:r>
    </w:p>
    <w:p>
      <w:r>
        <w:t xml:space="preserve">3、进程所请求的一次打印输出结束后，将使进程状态从(D)    </w:t>
        <w:br/>
      </w:r>
    </w:p>
    <w:p>
      <w:r>
        <w:t xml:space="preserve">      A、运行态变为就绪态     B、运行态变为等待态  </w:t>
        <w:br/>
      </w:r>
    </w:p>
    <w:p>
      <w:r>
        <w:t xml:space="preserve">      C、就绪态变为运行态     D、等待态变为就绪态  </w:t>
        <w:br/>
      </w:r>
    </w:p>
    <w:p>
      <w:r>
        <w:t xml:space="preserve">4、分页式存储管理中，地址转换工作是由(A)完成的。    </w:t>
        <w:br/>
      </w:r>
    </w:p>
    <w:p>
      <w:r>
        <w:t xml:space="preserve">      A、硬件   B、地址转换程序   C、用户程序   D、装入程序 </w:t>
        <w:br/>
      </w:r>
    </w:p>
    <w:p>
      <w:r>
        <w:t>5、如果允许不同用户的文件可以具有相同的文件名，通常采用(D)来保证按名存取的安</w:t>
        <w:br/>
      </w:r>
    </w:p>
    <w:p>
      <w:r>
        <w:t xml:space="preserve">全。   </w:t>
        <w:br/>
      </w:r>
    </w:p>
    <w:p>
      <w:r>
        <w:t xml:space="preserve">      A、重名翻译机构               B、建立索引表  </w:t>
        <w:br/>
      </w:r>
    </w:p>
    <w:p>
      <w:r>
        <w:t xml:space="preserve">      C、建立指针                   D、多级目录结构 </w:t>
        <w:br/>
      </w:r>
    </w:p>
    <w:p>
      <w:r>
        <w:t xml:space="preserve">6、为了提高设备分配的灵活性，用户申请设备时应指定(C)号。   </w:t>
        <w:br/>
      </w:r>
    </w:p>
    <w:p>
      <w:r>
        <w:t xml:space="preserve">      A、设备类相对      B、设备类绝对      C、相对        D、绝对  </w:t>
        <w:br/>
      </w:r>
    </w:p>
    <w:p>
      <w:r>
        <w:t xml:space="preserve">7、作业调度是从输入井中处于(B)状态的作业中选取作业调入主存运行。  </w:t>
        <w:br/>
      </w:r>
    </w:p>
    <w:p>
      <w:r>
        <w:t xml:space="preserve">      A、运行     B、收容     C、输入     D、就绪 </w:t>
        <w:br/>
      </w:r>
    </w:p>
    <w:p>
      <w:r>
        <w:t xml:space="preserve">8、一作业进入内存后，则所属该作业的进程初始时处于(C)状态。 </w:t>
        <w:br/>
      </w:r>
    </w:p>
    <w:p>
      <w:r>
        <w:t xml:space="preserve">      A、运行      B、等待      C、就绪       D、收容  </w:t>
        <w:br/>
      </w:r>
    </w:p>
    <w:p>
      <w:r>
        <w:t xml:space="preserve">9、临界区是指并发进程中访问共享变量的(D)段。  </w:t>
        <w:br/>
      </w:r>
    </w:p>
    <w:p>
      <w:r>
        <w:t xml:space="preserve">      A、管理信息    B、信息存储    C、数据    D、程序  </w:t>
        <w:br/>
      </w:r>
    </w:p>
    <w:p>
      <w:r>
        <w:t xml:space="preserve">10、产生系统死锁的原因可能是由于(C)。  </w:t>
        <w:br/>
      </w:r>
    </w:p>
    <w:p>
      <w:r>
        <w:t xml:space="preserve">      A、进程释放资源          </w:t>
        <w:br/>
      </w:r>
    </w:p>
    <w:p>
      <w:r>
        <w:t xml:space="preserve">      B、一个进程进入死循环   </w:t>
        <w:br/>
      </w:r>
    </w:p>
    <w:p>
      <w:r>
        <w:t xml:space="preserve">      C、多个进程竞争资源出现了循环等待   </w:t>
        <w:br/>
      </w:r>
    </w:p>
    <w:p>
      <w:r>
        <w:t xml:space="preserve">      D、多个进程竞争共享型设备 </w:t>
        <w:br/>
      </w:r>
    </w:p>
    <w:p>
      <w:r>
        <w:t xml:space="preserve">11、若当前进程因时间片用完而让出处理机时，该进程应转变为(A )状态。 </w:t>
        <w:br/>
      </w:r>
    </w:p>
    <w:p>
      <w:r>
        <w:t xml:space="preserve">      A、就绪     B、等待     C、运行     D、完成 </w:t>
        <w:br/>
      </w:r>
    </w:p>
    <w:p>
      <w:r>
        <w:t xml:space="preserve">12、在可变分区存储管理中，最优适应分配算法要求对空闲区表项按(D )进行排列。  </w:t>
        <w:br/>
      </w:r>
    </w:p>
    <w:p>
      <w:r>
        <w:t xml:space="preserve">      A、地址从大到小                 B、地址从小到大  </w:t>
        <w:br/>
      </w:r>
    </w:p>
    <w:p>
      <w:r>
        <w:t xml:space="preserve">      C、尺寸从大到小                 D、尺寸从小到大 </w:t>
        <w:br/>
      </w:r>
    </w:p>
    <w:p>
      <w:r>
        <w:t xml:space="preserve">13、一种既有利于短小作业又兼顾到长作业的作业调度算法是(C )  </w:t>
        <w:br/>
      </w:r>
    </w:p>
    <w:p>
      <w:r>
        <w:t xml:space="preserve">      A、先来先服务  B、轮转   C、最高响应比优先 D、均衡调度 </w:t>
        <w:br/>
      </w:r>
    </w:p>
    <w:p>
      <w:r>
        <w:t xml:space="preserve">14、在多进程的并发系统中，肯定不会因竞争(C)而产生死锁。  </w:t>
        <w:br/>
      </w:r>
    </w:p>
    <w:p>
      <w:r>
        <w:t xml:space="preserve">      A、打印机     B、磁带机         C、磁盘      D、CPU  </w:t>
        <w:br/>
      </w:r>
    </w:p>
    <w:p>
      <w:r>
        <w:t xml:space="preserve">1、 操作系统是对       进行管理的软件。                        （3） </w:t>
        <w:br/>
      </w:r>
    </w:p>
    <w:p>
      <w:r>
        <w:t xml:space="preserve">（1）软件     （2）硬件     （3）计算机资源   （4）应用程序 </w:t>
        <w:br/>
      </w:r>
    </w:p>
    <w:p>
      <w:r>
        <w:t xml:space="preserve">2、 下列选择中，          不是操作系统关心的主要问题。         （4） </w:t>
        <w:br/>
      </w:r>
    </w:p>
    <w:p>
      <w:r>
        <w:t xml:space="preserve">（1）管理计算机裸机   （2）设计、提供用户程序与计算机硬件系统的界面  </w:t>
        <w:br/>
      </w:r>
    </w:p>
    <w:p>
      <w:r>
        <w:t xml:space="preserve">（3）管理计算机系统资源         （4）高级程序设计语言的编译器  </w:t>
        <w:br/>
      </w:r>
    </w:p>
    <w:p>
      <w:r>
        <w:t xml:space="preserve">3、 在分时系统中，时间片一定，      ，响应时间越长。           （2） </w:t>
        <w:br/>
      </w:r>
    </w:p>
    <w:p>
      <w:r>
        <w:t xml:space="preserve">（1）内存越多                      （2）用户数越多 </w:t>
        <w:br/>
      </w:r>
    </w:p>
    <w:p>
      <w:r>
        <w:t xml:space="preserve">（3）后备队列越长                  （4）用户数越少 </w:t>
        <w:br/>
      </w:r>
    </w:p>
    <w:p>
      <w:r>
        <w:t xml:space="preserve">4、 引入进程概念的关键在于         。                          （1） </w:t>
        <w:br/>
      </w:r>
    </w:p>
    <w:p>
      <w:r>
        <w:t xml:space="preserve">（1）共享资源  （2）独享资源    （3）顺序执行    （4）便于执行 </w:t>
        <w:br/>
      </w:r>
    </w:p>
    <w:p>
      <w:r>
        <w:t xml:space="preserve">5、 在进程的状态转换过程中，        是不可能发生的。           （4） </w:t>
        <w:br/>
      </w:r>
    </w:p>
    <w:p>
      <w:r>
        <w:t xml:space="preserve">（1）运行态变为就绪态    （2）就绪态变为运行态 </w:t>
        <w:br/>
      </w:r>
    </w:p>
    <w:p>
      <w:r>
        <w:t xml:space="preserve">（3）运行态变为阻塞态    （4）阻塞态变为运行态 </w:t>
        <w:br/>
      </w:r>
    </w:p>
    <w:p>
      <w:r>
        <w:t xml:space="preserve">6、 在一单处理机系统中，若有5个用户进程，则处于就绪状态的用户进程最多有        </w:t>
        <w:br/>
      </w:r>
    </w:p>
    <w:p>
      <w:r>
        <w:t xml:space="preserve">个。                                                       （3） </w:t>
        <w:br/>
      </w:r>
    </w:p>
    <w:p>
      <w:r>
        <w:t xml:space="preserve">（1）0   （2）1    （3）4     （4）5 </w:t>
        <w:br/>
      </w:r>
    </w:p>
    <w:p>
      <w:r>
        <w:t xml:space="preserve">7、 下列不属于进程高级通信工具的是             。              （2） </w:t>
        <w:br/>
      </w:r>
    </w:p>
    <w:p>
      <w:r>
        <w:t xml:space="preserve">（1） 共享存储器系统 （2）信号量  （3）消息传递系统 （4）管道 </w:t>
        <w:br/>
      </w:r>
    </w:p>
    <w:p>
      <w:r>
        <w:t xml:space="preserve">8、 我们如果为每一个作业只建立一个进程，则为照顾紧急的作业用户，应采用        。                   </w:t>
        <w:br/>
      </w:r>
    </w:p>
    <w:p>
      <w:r>
        <w:t xml:space="preserve">（4） </w:t>
        <w:br/>
      </w:r>
    </w:p>
    <w:p>
      <w:r>
        <w:t xml:space="preserve">（1）FCFS调度算法      （2）短作业优先调度算法 </w:t>
        <w:br/>
      </w:r>
    </w:p>
    <w:p>
      <w:r>
        <w:t xml:space="preserve">（3）时间片轮转法       （4）基于优先权的剥夺调度算法 </w:t>
        <w:br/>
      </w:r>
    </w:p>
    <w:p>
      <w:r>
        <w:t xml:space="preserve">9、 一种既有利于短小作业又兼顾到长作业的作业调度算法是 。      （3） </w:t>
        <w:br/>
      </w:r>
    </w:p>
    <w:p>
      <w:r>
        <w:t xml:space="preserve">（1）先来先服务 （2）轮转 （3）最高响应比优先 （4）最短作业优先 </w:t>
        <w:br/>
      </w:r>
    </w:p>
    <w:p>
      <w:r>
        <w:t xml:space="preserve">10、 产生系统死锁的原因可能是由于            。             （2） </w:t>
        <w:br/>
      </w:r>
    </w:p>
    <w:p>
      <w:r>
        <w:t xml:space="preserve">（1）进程释放资源        （2）多个进程竞争，资源出现了循环等待 </w:t>
        <w:br/>
      </w:r>
    </w:p>
    <w:p>
      <w:r>
        <w:t xml:space="preserve">（3）一个进程进入死循环  （4）多个进程竞争共享型设备 </w:t>
        <w:br/>
      </w:r>
    </w:p>
    <w:p>
      <w:r>
        <w:t>11、 设某类资源有5个，由3个进程共享，每个进程最多可申请         个资源而</w:t>
        <w:br/>
      </w:r>
    </w:p>
    <w:p>
      <w:r>
        <w:t xml:space="preserve">使系统不会死锁。                                        （2） </w:t>
        <w:br/>
      </w:r>
    </w:p>
    <w:p>
      <w:r>
        <w:t xml:space="preserve">（1）1   （2）2   （3）3   （4）4 </w:t>
        <w:br/>
      </w:r>
    </w:p>
    <w:p>
      <w:r>
        <w:t xml:space="preserve">12、 在动态分区分配管理中，首次适应分配算法要求对空闲区表项按     进行排列。                   </w:t>
        <w:br/>
      </w:r>
    </w:p>
    <w:p>
      <w:r>
        <w:t xml:space="preserve">（2） </w:t>
        <w:br/>
      </w:r>
    </w:p>
    <w:p>
      <w:r>
        <w:t xml:space="preserve">（1）地址从大到小                 （2）地址从小到大  </w:t>
        <w:br/>
      </w:r>
    </w:p>
    <w:p>
      <w:r>
        <w:t xml:space="preserve">（3）尺寸从大到小                 （4）尺寸从小到大 </w:t>
        <w:br/>
      </w:r>
    </w:p>
    <w:p>
      <w:r>
        <w:t xml:space="preserve">13、 无快表的基本页式存储管理中，每次从主存中取指令或取操作数，至少要       </w:t>
        <w:br/>
      </w:r>
    </w:p>
    <w:p>
      <w:r>
        <w:t xml:space="preserve">次访问主存。                                                （3） </w:t>
        <w:br/>
      </w:r>
    </w:p>
    <w:p>
      <w:r>
        <w:t xml:space="preserve">（1）0次  （2）1次    （3）2次    （4）3次 </w:t>
        <w:br/>
      </w:r>
    </w:p>
    <w:p>
      <w:r>
        <w:t xml:space="preserve">14、 在以下的存储管理方案中，能扩充主存容量的是        。    （4） </w:t>
        <w:br/>
      </w:r>
    </w:p>
    <w:p>
      <w:r>
        <w:t xml:space="preserve">（1）固定式分区分配      （2）可变式分区分配 </w:t>
        <w:br/>
      </w:r>
    </w:p>
    <w:p>
      <w:r>
        <w:t xml:space="preserve">（3）基本页式存储管理    （4）分页虚拟存储管理 </w:t>
        <w:br/>
      </w:r>
    </w:p>
    <w:p>
      <w:r>
        <w:t xml:space="preserve">15、 缓冲区引入有多个原因，下面不属于其主要原因的是     。   （2） </w:t>
        <w:br/>
      </w:r>
    </w:p>
    <w:p>
      <w:r>
        <w:t xml:space="preserve">（1）缓和CPU和I/O设备间速度不匹配的矛盾 </w:t>
        <w:br/>
      </w:r>
    </w:p>
    <w:p>
      <w:r>
        <w:t xml:space="preserve">（2）增加设备的存储空间 </w:t>
        <w:br/>
      </w:r>
    </w:p>
    <w:p>
      <w:r>
        <w:t xml:space="preserve">（3）减少对CPU的中断频率 </w:t>
        <w:br/>
      </w:r>
    </w:p>
    <w:p>
      <w:r>
        <w:t xml:space="preserve">（4）提高CPU和I/O设备之间的并行性 </w:t>
        <w:br/>
      </w:r>
    </w:p>
    <w:p>
      <w:r>
        <w:t>16、 通过硬件和软件的功能扩充，把原来独占的设备改造成若干用户共享的设备，这</w:t>
        <w:br/>
      </w:r>
    </w:p>
    <w:p>
      <w:r>
        <w:t xml:space="preserve">种设备称为           。                                （3） </w:t>
        <w:br/>
      </w:r>
    </w:p>
    <w:p>
      <w:r>
        <w:t xml:space="preserve">（1）存储设备 （2）系统设备 （3）虚拟设备 （4）用户设备 </w:t>
        <w:br/>
      </w:r>
    </w:p>
    <w:p>
      <w:r>
        <w:t xml:space="preserve">17、 对磁盘进行移臂调度的目的是为了缩短      时间。           （1） </w:t>
        <w:br/>
      </w:r>
    </w:p>
    <w:p>
      <w:r>
        <w:t xml:space="preserve">（1）寻找    （2）延迟     （3）传送     （4）启动  </w:t>
        <w:br/>
      </w:r>
    </w:p>
    <w:p>
      <w:r>
        <w:t xml:space="preserve">18、 文件系统采用多级目录结构后，对于不同用户的文件，其文件名   。（3） </w:t>
        <w:br/>
      </w:r>
    </w:p>
    <w:p>
      <w:r>
        <w:t xml:space="preserve">（1）应该相同              （2）应该不同 </w:t>
        <w:br/>
      </w:r>
    </w:p>
    <w:p>
      <w:r>
        <w:t xml:space="preserve">（3）可以相同，也可以不同  （4）受系统约束 </w:t>
        <w:br/>
      </w:r>
    </w:p>
    <w:p>
      <w:r>
        <w:t xml:space="preserve">19、 位示图法可用于       。                                  （1） </w:t>
        <w:br/>
      </w:r>
    </w:p>
    <w:p>
      <w:r>
        <w:t xml:space="preserve">（1）磁盘空闲盘块的分配和回收 </w:t>
        <w:br/>
      </w:r>
    </w:p>
    <w:p>
      <w:r>
        <w:t xml:space="preserve">（2）文件目录的查找 </w:t>
        <w:br/>
      </w:r>
    </w:p>
    <w:p>
      <w:r>
        <w:t xml:space="preserve">（3）页式虚拟存储管理中的页面置换 </w:t>
        <w:br/>
      </w:r>
    </w:p>
    <w:p>
      <w:r>
        <w:t xml:space="preserve">（4）分页式存储管理中主存空闲块的分配和回收 </w:t>
        <w:br/>
      </w:r>
    </w:p>
    <w:p>
      <w:r>
        <w:t xml:space="preserve">20、 逻辑文件存放在到存储介质上时，采用的组织形式是与            有关的。                     </w:t>
        <w:br/>
      </w:r>
    </w:p>
    <w:p>
      <w:r>
        <w:t xml:space="preserve">（2 ） </w:t>
        <w:br/>
      </w:r>
    </w:p>
    <w:p>
      <w:r>
        <w:t xml:space="preserve">（1）逻辑文件结构          （2）存储介质特性 </w:t>
        <w:br/>
      </w:r>
    </w:p>
    <w:p>
      <w:r>
        <w:t xml:space="preserve">（3）主存储器管理方式      （4）分配外设方式 </w:t>
        <w:br/>
      </w:r>
    </w:p>
    <w:p>
      <w:r>
        <w:t xml:space="preserve">1请画出进程的状态转换图。并说明是什么事件引起每种状态的变迁？ </w:t>
        <w:br/>
      </w:r>
    </w:p>
    <w:p>
      <w:r>
        <w:t xml:space="preserve">状态转换图如下：                （2分） </w:t>
        <w:br/>
      </w:r>
    </w:p>
    <w:p>
      <w:r>
        <w:t xml:space="preserve">就绪 </w:t>
        <w:br/>
      </w:r>
    </w:p>
    <w:p>
      <w:r>
        <w:t xml:space="preserve">时间片完 </w:t>
        <w:br/>
      </w:r>
    </w:p>
    <w:p>
      <w:r>
        <w:t xml:space="preserve">I/O完成 </w:t>
        <w:br/>
      </w:r>
    </w:p>
    <w:p>
      <w:r>
        <w:t xml:space="preserve">进程调度 </w:t>
        <w:br/>
      </w:r>
    </w:p>
    <w:p>
      <w:r>
        <w:t>就绪到执行：处于就绪状态的进程，在调度程序为之分配了处理器之后，该进程就进入执行</w:t>
        <w:br/>
      </w:r>
    </w:p>
    <w:p>
      <w:r>
        <w:t xml:space="preserve">状态。                        （2分） </w:t>
        <w:br/>
      </w:r>
    </w:p>
    <w:p>
      <w:r>
        <w:t>执行到就绪：正在执行的进程，如果分配给它的时间片用完，则暂停执行，该进程就由执行</w:t>
        <w:br/>
      </w:r>
    </w:p>
    <w:p>
      <w:r>
        <w:t xml:space="preserve">状态转变为就绪状态。           （2分） </w:t>
        <w:br/>
      </w:r>
    </w:p>
    <w:p>
      <w:r>
        <w:t>执行到阻塞：如果正在执行的进程因为发生某事件（例如：请求I/O，申请缓冲空间等）而</w:t>
        <w:br/>
      </w:r>
    </w:p>
    <w:p>
      <w:r>
        <w:t xml:space="preserve">使进程的执行受阻，则该进程将停止执行，由执行状态转变为阻塞状态。                  </w:t>
        <w:br/>
      </w:r>
    </w:p>
    <w:p>
      <w:r>
        <w:t xml:space="preserve">（2分） </w:t>
        <w:br/>
      </w:r>
    </w:p>
    <w:p>
      <w:r>
        <w:t>阻塞到就绪：处于阻塞状态的进程，如果引起其阻塞的事件发生了，则该进程将解除阻塞状</w:t>
        <w:br/>
      </w:r>
    </w:p>
    <w:p>
      <w:r>
        <w:t xml:space="preserve">态而进入就绪状态。             （2分） </w:t>
        <w:br/>
      </w:r>
    </w:p>
    <w:p>
      <w:r>
        <w:t xml:space="preserve">请用信号量实现下图所示的前趋关系。 </w:t>
        <w:br/>
      </w:r>
    </w:p>
    <w:p>
      <w:r>
        <w:t xml:space="preserve">2 Var a,b,c,d,e,f:semaphore:=0,0,0,0,0,0; </w:t>
        <w:br/>
      </w:r>
    </w:p>
    <w:p>
      <w:r>
        <w:t xml:space="preserve">      Begin </w:t>
        <w:br/>
      </w:r>
    </w:p>
    <w:p>
      <w:r>
        <w:t xml:space="preserve"> Parbegin </w:t>
        <w:br/>
      </w:r>
    </w:p>
    <w:p>
      <w:r>
        <w:t xml:space="preserve">  Begin S1;signal(a);sigan(b);signal(c);end;     2分 </w:t>
        <w:br/>
      </w:r>
    </w:p>
    <w:p>
      <w:r>
        <w:t xml:space="preserve">  Begin wait(a);S2;signal(d);end;             2分 </w:t>
        <w:br/>
      </w:r>
    </w:p>
    <w:p>
      <w:r>
        <w:t xml:space="preserve">  Begin wait(c);S3;signal(e);end;             2分 </w:t>
        <w:br/>
      </w:r>
    </w:p>
    <w:p>
      <w:r>
        <w:t xml:space="preserve">  Begin wait(d);S4;signal(f);end;             2分 </w:t>
        <w:br/>
      </w:r>
    </w:p>
    <w:p>
      <w:r>
        <w:t xml:space="preserve">  Begin wait(b);wait(e);wait(f);S5;end;        2分 </w:t>
        <w:br/>
      </w:r>
    </w:p>
    <w:p>
      <w:r>
        <w:t xml:space="preserve"> parend </w:t>
        <w:br/>
      </w:r>
    </w:p>
    <w:p>
      <w:r>
        <w:t xml:space="preserve">end </w:t>
        <w:br/>
      </w:r>
    </w:p>
    <w:p>
      <w:r>
        <w:t>3、假设一个可移动磁头的磁盘具有２００个磁道，其编号为０～１９９，当前它刚刚结束</w:t>
        <w:br/>
      </w:r>
    </w:p>
    <w:p>
      <w:r>
        <w:t>了１２５道的存取，正在处理１４９道的服务请求，假设系统当前Ｉ／Ｏ请求序列为：８８，</w:t>
        <w:br/>
      </w:r>
    </w:p>
    <w:p>
      <w:r>
        <w:t>１４７，９５，１７７，９４，１５０，１０２，１７５，１３８。试问对以下的磁盘Ｉ／</w:t>
        <w:br/>
      </w:r>
    </w:p>
    <w:p>
      <w:r>
        <w:t xml:space="preserve">Ｏ调度算法而言，满足以上请求序列，磁头将如何移动？并计算总的磁道移动数。 </w:t>
        <w:br/>
      </w:r>
    </w:p>
    <w:p>
      <w:r>
        <w:t xml:space="preserve">（1） 先来先服务算法（ＦＣＦＳ） </w:t>
        <w:br/>
      </w:r>
    </w:p>
    <w:p>
      <w:r>
        <w:t xml:space="preserve">（2）扫描法（ＳＣＡＮ） </w:t>
        <w:br/>
      </w:r>
    </w:p>
    <w:p>
      <w:r>
        <w:t xml:space="preserve">(1)FCFS算法：     5分 </w:t>
        <w:br/>
      </w:r>
    </w:p>
    <w:p>
      <w:r>
        <w:t xml:space="preserve">当前149 </w:t>
        <w:br/>
      </w:r>
    </w:p>
    <w:p>
      <w:r>
        <w:t xml:space="preserve">下一磁道 </w:t>
        <w:br/>
      </w:r>
    </w:p>
    <w:p>
      <w:r>
        <w:t xml:space="preserve">移动距离 </w:t>
        <w:br/>
      </w:r>
    </w:p>
    <w:p>
      <w:r>
        <w:t xml:space="preserve">88 </w:t>
        <w:br/>
      </w:r>
    </w:p>
    <w:p>
      <w:r>
        <w:t xml:space="preserve">61 </w:t>
        <w:br/>
      </w:r>
    </w:p>
    <w:p>
      <w:r>
        <w:t xml:space="preserve">147 </w:t>
        <w:br/>
      </w:r>
    </w:p>
    <w:p>
      <w:r>
        <w:t xml:space="preserve">59 </w:t>
        <w:br/>
      </w:r>
    </w:p>
    <w:p>
      <w:r>
        <w:t xml:space="preserve">95 </w:t>
        <w:br/>
      </w:r>
    </w:p>
    <w:p>
      <w:r>
        <w:t xml:space="preserve">52 </w:t>
        <w:br/>
      </w:r>
    </w:p>
    <w:p>
      <w:r>
        <w:t xml:space="preserve">177 </w:t>
        <w:br/>
      </w:r>
    </w:p>
    <w:p>
      <w:r>
        <w:t xml:space="preserve">82 </w:t>
        <w:br/>
      </w:r>
    </w:p>
    <w:p>
      <w:r>
        <w:t xml:space="preserve">94 </w:t>
        <w:br/>
      </w:r>
    </w:p>
    <w:p>
      <w:r>
        <w:t xml:space="preserve">83 </w:t>
        <w:br/>
      </w:r>
    </w:p>
    <w:p>
      <w:r>
        <w:t xml:space="preserve">150 </w:t>
        <w:br/>
      </w:r>
    </w:p>
    <w:p>
      <w:r>
        <w:t xml:space="preserve">56 </w:t>
        <w:br/>
      </w:r>
    </w:p>
    <w:p>
      <w:r>
        <w:t xml:space="preserve">102 </w:t>
        <w:br/>
      </w:r>
    </w:p>
    <w:p>
      <w:r>
        <w:t xml:space="preserve">48 </w:t>
        <w:br/>
      </w:r>
    </w:p>
    <w:p>
      <w:r>
        <w:t xml:space="preserve">175 </w:t>
        <w:br/>
      </w:r>
    </w:p>
    <w:p>
      <w:r>
        <w:t xml:space="preserve">73 </w:t>
        <w:br/>
      </w:r>
    </w:p>
    <w:p>
      <w:r>
        <w:t xml:space="preserve">138 </w:t>
        <w:br/>
      </w:r>
    </w:p>
    <w:p>
      <w:r>
        <w:t xml:space="preserve">37 </w:t>
        <w:br/>
      </w:r>
    </w:p>
    <w:p>
      <w:r>
        <w:t xml:space="preserve">总的磁道移动数为：61+59+52+82+83+56+48+73+37=551 </w:t>
        <w:br/>
      </w:r>
    </w:p>
    <w:p>
      <w:r>
        <w:t xml:space="preserve">(2)SCAN算法：       5分 </w:t>
        <w:br/>
      </w:r>
    </w:p>
    <w:p>
      <w:r>
        <w:t xml:space="preserve">当前149 </w:t>
        <w:br/>
      </w:r>
    </w:p>
    <w:p>
      <w:r>
        <w:t xml:space="preserve">下一磁道 </w:t>
        <w:br/>
      </w:r>
    </w:p>
    <w:p>
      <w:r>
        <w:t xml:space="preserve">移动距离 </w:t>
        <w:br/>
      </w:r>
    </w:p>
    <w:p>
      <w:r>
        <w:t xml:space="preserve">150 </w:t>
        <w:br/>
      </w:r>
    </w:p>
    <w:p>
      <w:r>
        <w:t xml:space="preserve">175 </w:t>
        <w:br/>
      </w:r>
    </w:p>
    <w:p>
      <w:r>
        <w:t xml:space="preserve">25 </w:t>
        <w:br/>
      </w:r>
    </w:p>
    <w:p>
      <w:r>
        <w:t xml:space="preserve">177 </w:t>
        <w:br/>
      </w:r>
    </w:p>
    <w:p>
      <w:r>
        <w:t xml:space="preserve">147 </w:t>
        <w:br/>
      </w:r>
    </w:p>
    <w:p>
      <w:r>
        <w:t xml:space="preserve">30 </w:t>
        <w:br/>
      </w:r>
    </w:p>
    <w:p>
      <w:r>
        <w:t xml:space="preserve">138 </w:t>
        <w:br/>
      </w:r>
    </w:p>
    <w:p>
      <w:r>
        <w:t xml:space="preserve">102 </w:t>
        <w:br/>
      </w:r>
    </w:p>
    <w:p>
      <w:r>
        <w:t xml:space="preserve">36 </w:t>
        <w:br/>
      </w:r>
    </w:p>
    <w:p>
      <w:r>
        <w:t xml:space="preserve">95 </w:t>
        <w:br/>
      </w:r>
    </w:p>
    <w:p>
      <w:r>
        <w:t xml:space="preserve">94 </w:t>
        <w:br/>
      </w:r>
    </w:p>
    <w:p>
      <w:r>
        <w:t xml:space="preserve">88 </w:t>
        <w:br/>
      </w:r>
    </w:p>
    <w:p>
      <w:r>
        <w:t xml:space="preserve">总的磁道移动数为：1+25+2+30+9+36+7+1+6=117 </w:t>
        <w:br/>
      </w:r>
    </w:p>
    <w:p>
      <w:r>
        <w:t>4、设系统中有三种类型的资源（A，B，C）和五个进程（P1，P2，P3，P4，P5），A资源</w:t>
        <w:br/>
      </w:r>
    </w:p>
    <w:p>
      <w:r>
        <w:t>的数量17，B资源的数量为5，C资源的数量为20。在T0时刻系统状态如下表所示。系统</w:t>
        <w:br/>
      </w:r>
    </w:p>
    <w:p>
      <w:r>
        <w:t xml:space="preserve">采用银行家算法来避免死锁。请回答下列问题： </w:t>
        <w:br/>
      </w:r>
    </w:p>
    <w:p>
      <w:r>
        <w:t xml:space="preserve">（1）T0时刻是否为安全状态？若是，请给出安全序列。 </w:t>
        <w:br/>
      </w:r>
    </w:p>
    <w:p>
      <w:r>
        <w:t xml:space="preserve">（2）若进程P4请求资源（2，0，1），能否实现资源分配？为什么？ </w:t>
        <w:br/>
      </w:r>
    </w:p>
    <w:p>
      <w:r>
        <w:t xml:space="preserve">（3）在（2）的基础上，若进程P1请求资源（0，2，0），能否实现资源分配？为什么？ </w:t>
        <w:br/>
      </w:r>
    </w:p>
    <w:p>
      <w:r>
        <w:t xml:space="preserve">T0时刻系统状态 </w:t>
        <w:br/>
      </w:r>
    </w:p>
    <w:p>
      <w:r>
        <w:t xml:space="preserve">进程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 xml:space="preserve">最大资源需求量 </w:t>
        <w:br/>
      </w:r>
    </w:p>
    <w:p>
      <w:r>
        <w:t xml:space="preserve">11 </w:t>
        <w:br/>
      </w:r>
    </w:p>
    <w:p>
      <w:r>
        <w:t xml:space="preserve">已分配资源量 </w:t>
        <w:br/>
      </w:r>
    </w:p>
    <w:p>
      <w:r>
        <w:t xml:space="preserve">系统剩余资源数量 </w:t>
        <w:br/>
      </w:r>
    </w:p>
    <w:p>
      <w:r>
        <w:t xml:space="preserve">（1）T0时刻为安全状态。其中的一个安全序列为（P4，P5，P3，P2，P1） </w:t>
        <w:br/>
      </w:r>
    </w:p>
    <w:p>
      <w:r>
        <w:t>（其他可能的安全序列有：（P4，P5，X，X，X），（P4，P2，X，X，X），（P4，P3，X，X，</w:t>
        <w:br/>
      </w:r>
    </w:p>
    <w:p>
      <w:r>
        <w:t xml:space="preserve">X），（P5，X，X，X，X）） </w:t>
        <w:br/>
      </w:r>
    </w:p>
    <w:p>
      <w:r>
        <w:t xml:space="preserve">（2）可以为P4分配资源，因为分配后的状态还是安全的，其安全序列的分析如下表：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WORK </w:t>
        <w:br/>
      </w:r>
    </w:p>
    <w:p>
      <w:r>
        <w:t xml:space="preserve">2，3，3 </w:t>
        <w:br/>
      </w:r>
    </w:p>
    <w:p>
      <w:r>
        <w:t xml:space="preserve">0，3，2 </w:t>
        <w:br/>
      </w:r>
    </w:p>
    <w:p>
      <w:r>
        <w:t xml:space="preserve">4，3，7 </w:t>
        <w:br/>
      </w:r>
    </w:p>
    <w:p>
      <w:r>
        <w:t xml:space="preserve">7，4，11 </w:t>
        <w:br/>
      </w:r>
    </w:p>
    <w:p>
      <w:r>
        <w:t xml:space="preserve">9，5，13 </w:t>
        <w:br/>
      </w:r>
    </w:p>
    <w:p>
      <w:r>
        <w:t xml:space="preserve">13，5，15 </w:t>
        <w:br/>
      </w:r>
    </w:p>
    <w:p>
      <w:r>
        <w:t xml:space="preserve">NEED </w:t>
        <w:br/>
      </w:r>
    </w:p>
    <w:p>
      <w:r>
        <w:t xml:space="preserve">0，2，0 </w:t>
        <w:br/>
      </w:r>
    </w:p>
    <w:p>
      <w:r>
        <w:t xml:space="preserve">1，1，0 </w:t>
        <w:br/>
      </w:r>
    </w:p>
    <w:p>
      <w:r>
        <w:t xml:space="preserve">3，4，7 </w:t>
        <w:br/>
      </w:r>
    </w:p>
    <w:p>
      <w:r>
        <w:t xml:space="preserve">1，3，4 </w:t>
        <w:br/>
      </w:r>
    </w:p>
    <w:p>
      <w:r>
        <w:t xml:space="preserve">0，0，6 </w:t>
        <w:br/>
      </w:r>
    </w:p>
    <w:p>
      <w:r>
        <w:t xml:space="preserve">      ALLOCATION </w:t>
        <w:br/>
      </w:r>
    </w:p>
    <w:p>
      <w:r>
        <w:t xml:space="preserve">4，0，5 </w:t>
        <w:br/>
      </w:r>
    </w:p>
    <w:p>
      <w:r>
        <w:t xml:space="preserve">3，1，4 </w:t>
        <w:br/>
      </w:r>
    </w:p>
    <w:p>
      <w:r>
        <w:t xml:space="preserve">2，1，2 </w:t>
        <w:br/>
      </w:r>
    </w:p>
    <w:p>
      <w:r>
        <w:t xml:space="preserve">4，0，2 </w:t>
        <w:br/>
      </w:r>
    </w:p>
    <w:p>
      <w:r>
        <w:t xml:space="preserve">4，0，5 </w:t>
        <w:br/>
      </w:r>
    </w:p>
    <w:p>
      <w:r>
        <w:t xml:space="preserve">新WORK </w:t>
        <w:br/>
      </w:r>
    </w:p>
    <w:p>
      <w:r>
        <w:t xml:space="preserve">0，3，2 </w:t>
        <w:br/>
      </w:r>
    </w:p>
    <w:p>
      <w:r>
        <w:t xml:space="preserve">4，3，7 </w:t>
        <w:br/>
      </w:r>
    </w:p>
    <w:p>
      <w:r>
        <w:t xml:space="preserve">7，4，11 </w:t>
        <w:br/>
      </w:r>
    </w:p>
    <w:p>
      <w:r>
        <w:t xml:space="preserve">9，5，13 </w:t>
        <w:br/>
      </w:r>
    </w:p>
    <w:p>
      <w:r>
        <w:t xml:space="preserve">13，5，15 </w:t>
        <w:br/>
      </w:r>
    </w:p>
    <w:p>
      <w:r>
        <w:t xml:space="preserve">17，5，20 </w:t>
        <w:br/>
      </w:r>
    </w:p>
    <w:p>
      <w:r>
        <w:t xml:space="preserve">FINISH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分配给P4：（2，0，1） </w:t>
        <w:br/>
      </w:r>
    </w:p>
    <w:p>
      <w:r>
        <w:t>（3）进程P1再请求资源（0，2，0），则不能为之分配资源。因为分配资源后，不存在安</w:t>
        <w:br/>
      </w:r>
    </w:p>
    <w:p>
      <w:r>
        <w:t xml:space="preserve">全序列，其分析如下表：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WORK </w:t>
        <w:br/>
      </w:r>
    </w:p>
    <w:p>
      <w:r>
        <w:t xml:space="preserve">0，3，2 </w:t>
        <w:br/>
      </w:r>
    </w:p>
    <w:p>
      <w:r>
        <w:t xml:space="preserve">NEED </w:t>
        <w:br/>
      </w:r>
    </w:p>
    <w:p>
      <w:r>
        <w:t xml:space="preserve">0，2，0 </w:t>
        <w:br/>
      </w:r>
    </w:p>
    <w:p>
      <w:r>
        <w:t xml:space="preserve">1，1，0 </w:t>
        <w:br/>
      </w:r>
    </w:p>
    <w:p>
      <w:r>
        <w:t xml:space="preserve">3，2，7 </w:t>
        <w:br/>
      </w:r>
    </w:p>
    <w:p>
      <w:r>
        <w:t xml:space="preserve">1，3，4 </w:t>
        <w:br/>
      </w:r>
    </w:p>
    <w:p>
      <w:r>
        <w:t xml:space="preserve">0，0，6 </w:t>
        <w:br/>
      </w:r>
    </w:p>
    <w:p>
      <w:r>
        <w:t xml:space="preserve">      ALLOCATION </w:t>
        <w:br/>
      </w:r>
    </w:p>
    <w:p>
      <w:r>
        <w:t xml:space="preserve">新WORK </w:t>
        <w:br/>
      </w:r>
    </w:p>
    <w:p>
      <w:r>
        <w:t xml:space="preserve">0，1，2 </w:t>
        <w:br/>
      </w:r>
    </w:p>
    <w:p>
      <w:r>
        <w:t xml:space="preserve">FINISH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分配给P1：（0，2，0） </w:t>
        <w:br/>
      </w:r>
    </w:p>
    <w:p>
      <w:r>
        <w:t>此时，WORK不能满足任何一个</w:t>
        <w:br/>
      </w:r>
    </w:p>
    <w:p>
      <w:r>
        <w:t>进程的请求使之运行结束，即进</w:t>
        <w:br/>
      </w:r>
    </w:p>
    <w:p>
      <w:r>
        <w:t xml:space="preserve">入了不安全状态。 </w:t>
        <w:br/>
      </w:r>
    </w:p>
    <w:p>
      <w:r>
        <w:t>5    、在一个请求分页系统中,假如一个作业的页面走向为：1，2，3，6，4，7，3，2，</w:t>
        <w:br/>
      </w:r>
    </w:p>
    <w:p>
      <w:r>
        <w:t>1，4，7，5，6，5，2，1。当分配给该作业的物理块数为4时,分别采用最佳置换算法、</w:t>
        <w:br/>
      </w:r>
    </w:p>
    <w:p>
      <w:r>
        <w:t xml:space="preserve">LRU和FIFO页面置换算法,计算访问过程中所发生的缺页次数和缺页率。 </w:t>
        <w:br/>
      </w:r>
    </w:p>
    <w:p>
      <w:r>
        <w:t xml:space="preserve">答：最佳置换算法的情况如下表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物理页3 </w:t>
        <w:br/>
      </w:r>
    </w:p>
    <w:p>
      <w:r>
        <w:t xml:space="preserve">缺页否 </w:t>
        <w:br/>
      </w:r>
    </w:p>
    <w:p>
      <w:r>
        <w:t xml:space="preserve">缺页次数为9，缺页率为9/16 </w:t>
        <w:br/>
      </w:r>
    </w:p>
    <w:p>
      <w:r>
        <w:t xml:space="preserve">LRU算法的情况如下表：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物理页3 </w:t>
        <w:br/>
      </w:r>
    </w:p>
    <w:p>
      <w:r>
        <w:t xml:space="preserve">缺页否 </w:t>
        <w:br/>
      </w:r>
    </w:p>
    <w:p>
      <w:r>
        <w:t xml:space="preserve">缺页次数为14，缺页率为14/16 </w:t>
        <w:br/>
      </w:r>
    </w:p>
    <w:p>
      <w:r>
        <w:t xml:space="preserve">FIFO算法的情况如下表：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物理页3 </w:t>
        <w:br/>
      </w:r>
    </w:p>
    <w:p>
      <w:r>
        <w:t xml:space="preserve">缺页否 </w:t>
        <w:br/>
      </w:r>
    </w:p>
    <w:p>
      <w:r>
        <w:t xml:space="preserve">4 7 </w:t>
        <w:br/>
      </w:r>
    </w:p>
    <w:p>
      <w:r>
        <w:t xml:space="preserve">缺页次数为10，缺页率为10/16 </w:t>
        <w:br/>
      </w:r>
    </w:p>
    <w:p>
      <w:r>
        <w:t>在一个请求分页系统中,假如一个作业的页面走向为：4,3,2,1,4,3,5,4,3,2,1,5。</w:t>
        <w:br/>
      </w:r>
    </w:p>
    <w:p>
      <w:r>
        <w:t>当分配给该作业的物理块数M为4时,分别采用最佳置换算法、LRU和FIFO页面置换算法,</w:t>
        <w:br/>
      </w:r>
    </w:p>
    <w:p>
      <w:r>
        <w:t xml:space="preserve">计算访问过程中所发生的缺页次数和缺页率。 </w:t>
        <w:br/>
      </w:r>
    </w:p>
    <w:p>
      <w:r>
        <w:t xml:space="preserve">答：最佳置换算法的情况如下表：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物理页3 </w:t>
        <w:br/>
      </w:r>
    </w:p>
    <w:p>
      <w:r>
        <w:t xml:space="preserve">缺页否 </w:t>
        <w:br/>
      </w:r>
    </w:p>
    <w:p>
      <w:r>
        <w:t xml:space="preserve">缺页次数为6，缺页率为6/12 </w:t>
        <w:br/>
      </w:r>
    </w:p>
    <w:p>
      <w:r>
        <w:t xml:space="preserve">LRU置换算法的情况如下表：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物理页3 </w:t>
        <w:br/>
      </w:r>
    </w:p>
    <w:p>
      <w:r>
        <w:t xml:space="preserve">缺页否 </w:t>
        <w:br/>
      </w:r>
    </w:p>
    <w:p>
      <w:r>
        <w:t xml:space="preserve">缺页次数为8，缺页率为8/12 </w:t>
        <w:br/>
      </w:r>
    </w:p>
    <w:p>
      <w:r>
        <w:t xml:space="preserve">FIFO算法的情况如下表：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物理页3 </w:t>
        <w:br/>
      </w:r>
    </w:p>
    <w:p>
      <w:r>
        <w:t xml:space="preserve">缺页否 </w:t>
        <w:br/>
      </w:r>
    </w:p>
    <w:p>
      <w:r>
        <w:t xml:space="preserve">缺页次数为10，缺页率为10/12 </w:t>
        <w:br/>
      </w:r>
    </w:p>
    <w:p>
      <w:r>
        <w:t xml:space="preserve">6  简述死锁产生的必要条件 </w:t>
        <w:br/>
      </w:r>
    </w:p>
    <w:p>
      <w:r>
        <w:t xml:space="preserve">答：（1）互斥条件：进程对所分配到的资源进行排他性使用。     （2分） </w:t>
        <w:br/>
      </w:r>
    </w:p>
    <w:p>
      <w:r>
        <w:t xml:space="preserve">（2）请求和保持条件：进程在保持资源的同时，又去申请新的资源。（3分） </w:t>
        <w:br/>
      </w:r>
    </w:p>
    <w:p>
      <w:r>
        <w:t xml:space="preserve">（3）不剥夺条件：进程已获得的资源，在未使用完之前，不能被剥夺。（3分） </w:t>
        <w:br/>
      </w:r>
    </w:p>
    <w:p>
      <w:r>
        <w:t xml:space="preserve">（4）循环等待条件：存在资源-进程的循环链。（2分） </w:t>
        <w:br/>
      </w:r>
    </w:p>
    <w:p>
      <w:r>
        <w:t xml:space="preserve">7  简述死锁的防止与死锁的避免的区别。 </w:t>
        <w:br/>
      </w:r>
    </w:p>
    <w:p>
      <w:r>
        <w:t>死锁的防止是系统预先确定一些资源分配策略，进程按规定申请资源，系统按预先规定的策</w:t>
        <w:br/>
      </w:r>
    </w:p>
    <w:p>
      <w:r>
        <w:t xml:space="preserve">略进行分配，从而防止死锁的发生。(3分)  </w:t>
        <w:br/>
      </w:r>
    </w:p>
    <w:p>
      <w:r>
        <w:t>而死锁的避免是当进程提出资源申请时系统测试资源分配，仅当能确保系统安全时才把资源</w:t>
        <w:br/>
      </w:r>
    </w:p>
    <w:p>
      <w:r>
        <w:t>分配给进程，使系统一直处于安全状态之中，从而避免死锁。(3分) 8   Spooling系统由几</w:t>
        <w:br/>
      </w:r>
    </w:p>
    <w:p>
      <w:r>
        <w:t xml:space="preserve">部分组成？Spooling系统有哪些特点？ </w:t>
        <w:br/>
      </w:r>
    </w:p>
    <w:p>
      <w:r>
        <w:t>答：Spooling系统由输入井和输出井、输入缓冲区和输出缓冲区、输入进程和输出进程共3</w:t>
        <w:br/>
      </w:r>
    </w:p>
    <w:p>
      <w:r>
        <w:t xml:space="preserve">部分组成。       （4分） </w:t>
        <w:br/>
      </w:r>
    </w:p>
    <w:p>
      <w:r>
        <w:t xml:space="preserve">Spooling系统的优点有： </w:t>
        <w:br/>
      </w:r>
    </w:p>
    <w:p>
      <w:r>
        <w:t>（1）提高了I/O速度。I/O操作时针对输入井和输出井，避免了操作低速I/O设备的速度</w:t>
        <w:br/>
      </w:r>
    </w:p>
    <w:p>
      <w:r>
        <w:t xml:space="preserve">不匹配。                                            （2分） </w:t>
        <w:br/>
      </w:r>
    </w:p>
    <w:p>
      <w:r>
        <w:t>（2）将独占设备改造为共享设备。Spooling系统没有为任何进程实际分配设备，只是在输</w:t>
        <w:br/>
      </w:r>
    </w:p>
    <w:p>
      <w:r>
        <w:t xml:space="preserve">入井或输出井中为进程分配一个存储区和建立一张I/O请求表。（2分） </w:t>
        <w:br/>
      </w:r>
    </w:p>
    <w:p>
      <w:r>
        <w:t>（3）实现了虚拟设备功能。宏观上有多个进程在同时使用一台独占设备，但对于每一个进</w:t>
        <w:br/>
      </w:r>
    </w:p>
    <w:p>
      <w:r>
        <w:t xml:space="preserve">程而言，他们认为自己独占了一个设备。        </w:t>
        <w:br/>
      </w:r>
    </w:p>
    <w:p>
      <w:r>
        <w:t xml:space="preserve">9 ．试比较进程调度与作业调度的不同点。 </w:t>
        <w:br/>
      </w:r>
    </w:p>
    <w:p>
      <w:r>
        <w:t>（1）作业调度是宏观调度，它决定了哪一个作业能进入主存。进程调度是微观调度，它决</w:t>
        <w:br/>
      </w:r>
    </w:p>
    <w:p>
      <w:r>
        <w:t>定各作业中的哪一个进程占有中央处理机。（3分） （或）作业调度是高级调度，它位于</w:t>
        <w:br/>
      </w:r>
    </w:p>
    <w:p>
      <w:r>
        <w:t>操作系统的作业管理层次。进程调度是低级调度，它位于操作系统分层结构的最内层。 （2）</w:t>
        <w:br/>
      </w:r>
    </w:p>
    <w:p>
      <w:r>
        <w:t>作业调度是选符合条件的(收容态)作业装入内存。进程调度是从就绪态进程中选一个占用处</w:t>
        <w:br/>
      </w:r>
    </w:p>
    <w:p>
      <w:r>
        <w:t xml:space="preserve">理机。（3分）  </w:t>
        <w:br/>
      </w:r>
    </w:p>
    <w:p>
      <w:r>
        <w:t xml:space="preserve">10简述操作系统中的调度有哪些类型？ </w:t>
        <w:br/>
      </w:r>
    </w:p>
    <w:p>
      <w:r>
        <w:t>1高级调度，又称作业调度或长程调度，用于决定把后备队列中的哪些作业调入内</w:t>
        <w:br/>
      </w:r>
    </w:p>
    <w:p>
      <w:r>
        <w:t xml:space="preserve">存；（2分） </w:t>
        <w:br/>
      </w:r>
    </w:p>
    <w:p>
      <w:r>
        <w:t>2低级调度，又称进程调度或短程调度，用来决定就绪队列中哪个进程应先获得</w:t>
        <w:br/>
      </w:r>
    </w:p>
    <w:p>
      <w:r>
        <w:t xml:space="preserve">处理机；（2分） </w:t>
        <w:br/>
      </w:r>
    </w:p>
    <w:p>
      <w:r>
        <w:t>3中级调度，又称中程调度，它按一定的算法将外存中已具备运行条件的进程换</w:t>
        <w:br/>
      </w:r>
    </w:p>
    <w:p>
      <w:r>
        <w:t xml:space="preserve">入内存，而将内存中处于阻塞状态的某些进程换出至外存。（2分） </w:t>
        <w:br/>
      </w:r>
    </w:p>
    <w:p>
      <w:r>
        <w:t xml:space="preserve">11．银行家算法中的安全状态是一个什么样的状态？ </w:t>
        <w:br/>
      </w:r>
    </w:p>
    <w:p>
      <w:r>
        <w:t>在系统中的若干并发进程，如果存在一个进程的顺序序列，按照这个顺序去执行，每个进程</w:t>
        <w:br/>
      </w:r>
    </w:p>
    <w:p>
      <w:r>
        <w:t xml:space="preserve">都能获得自己所需的资源而执行，那么当前进程所处于的状态就是安全状态。 </w:t>
        <w:br/>
      </w:r>
    </w:p>
    <w:p>
      <w:r>
        <w:t>12若干个等待访问磁盘者依次要访问的磁道为20，44，40，4，80，12，76，假设每移动一</w:t>
        <w:br/>
      </w:r>
    </w:p>
    <w:p>
      <w:r>
        <w:t>个磁道需要3毫秒时间，移动臂当前位于41号磁道，请按最短寻道时间优先算法计算为完</w:t>
        <w:br/>
      </w:r>
    </w:p>
    <w:p>
      <w:r>
        <w:t>成上述各次访问总共花费的寻找时间。要求写出过程,也就是写出使移动臂移动的移动次序</w:t>
        <w:br/>
      </w:r>
    </w:p>
    <w:p>
      <w:r>
        <w:t xml:space="preserve">和移动的磁道数。 </w:t>
        <w:br/>
      </w:r>
    </w:p>
    <w:p>
      <w:r>
        <w:t xml:space="preserve">答：按最短寻道时间优先算法调度移动臂移动，移动臂移动的情况如下表： </w:t>
        <w:br/>
      </w:r>
    </w:p>
    <w:p>
      <w:r>
        <w:t>当前位于41</w:t>
        <w:br/>
      </w:r>
    </w:p>
    <w:p>
      <w:r>
        <w:t xml:space="preserve">号磁道 </w:t>
        <w:br/>
      </w:r>
    </w:p>
    <w:p>
      <w:r>
        <w:t xml:space="preserve">被访问的下一磁道号 </w:t>
        <w:br/>
      </w:r>
    </w:p>
    <w:p>
      <w:r>
        <w:t xml:space="preserve">移动距离 </w:t>
        <w:br/>
      </w:r>
    </w:p>
    <w:p>
      <w:r>
        <w:t xml:space="preserve">总移动距离 </w:t>
        <w:br/>
      </w:r>
    </w:p>
    <w:p>
      <w:r>
        <w:t xml:space="preserve">40 </w:t>
        <w:br/>
      </w:r>
    </w:p>
    <w:p>
      <w:r>
        <w:t xml:space="preserve">44 </w:t>
        <w:br/>
      </w:r>
    </w:p>
    <w:p>
      <w:r>
        <w:t xml:space="preserve">20 </w:t>
        <w:br/>
      </w:r>
    </w:p>
    <w:p>
      <w:r>
        <w:t xml:space="preserve">24 </w:t>
        <w:br/>
      </w:r>
    </w:p>
    <w:p>
      <w:r>
        <w:t xml:space="preserve">12 </w:t>
        <w:br/>
      </w:r>
    </w:p>
    <w:p>
      <w:r>
        <w:t xml:space="preserve">76 </w:t>
        <w:br/>
      </w:r>
    </w:p>
    <w:p>
      <w:r>
        <w:t xml:space="preserve">72 </w:t>
        <w:br/>
      </w:r>
    </w:p>
    <w:p>
      <w:r>
        <w:t xml:space="preserve">80 </w:t>
        <w:br/>
      </w:r>
    </w:p>
    <w:p>
      <w:r>
        <w:t xml:space="preserve">121（1分） </w:t>
        <w:br/>
      </w:r>
    </w:p>
    <w:p>
      <w:r>
        <w:t xml:space="preserve">则完成全部访问总共花费的寻找时间为121*3ms=363ms。（2分） </w:t>
        <w:br/>
      </w:r>
    </w:p>
    <w:p>
      <w:r>
        <w:t>设系统中有四种类型的资源（A，B，C，D）和五个进程（P1，P2，P3，P4，P5），</w:t>
        <w:br/>
      </w:r>
    </w:p>
    <w:p>
      <w:r>
        <w:t xml:space="preserve">      A资源的数量6，B资源的数量为3，C资源的数量为4，D资源的数量为2。在T0时刻系</w:t>
        <w:br/>
      </w:r>
    </w:p>
    <w:p>
      <w:r>
        <w:t xml:space="preserve">统状态如下表所示。系统采用银行家算法来避免死锁。请回答下列问题： </w:t>
        <w:br/>
      </w:r>
    </w:p>
    <w:p>
      <w:r>
        <w:t xml:space="preserve">（1）T0时刻是否为安全状态？若是，请给出安全序列。 </w:t>
        <w:br/>
      </w:r>
    </w:p>
    <w:p>
      <w:r>
        <w:t xml:space="preserve">（2）若进程P2请求资源（0，0，1，0），能否实现资源分配？为什么？ </w:t>
        <w:br/>
      </w:r>
    </w:p>
    <w:p>
      <w:r>
        <w:t xml:space="preserve">（3）在（2）的基础上，若进程P5请求资源（0，0，1，0），能否实现资源分配？为什么？ </w:t>
        <w:br/>
      </w:r>
    </w:p>
    <w:p>
      <w:r>
        <w:t xml:space="preserve">T0时刻系统状态 </w:t>
        <w:br/>
      </w:r>
    </w:p>
    <w:p>
      <w:r>
        <w:t xml:space="preserve">进程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 xml:space="preserve">最大资源需求量 </w:t>
        <w:br/>
      </w:r>
    </w:p>
    <w:p>
      <w:r>
        <w:t xml:space="preserve">已分配资源量 </w:t>
        <w:br/>
      </w:r>
    </w:p>
    <w:p>
      <w:r>
        <w:t xml:space="preserve">系统剩余资源数量 </w:t>
        <w:br/>
      </w:r>
    </w:p>
    <w:p>
      <w:r>
        <w:t xml:space="preserve">进程调度中“可抢占”和“非抢占”两种方式，哪一种系统的开销更大？为什么？- </w:t>
        <w:br/>
      </w:r>
    </w:p>
    <w:p>
      <w:r>
        <w:t xml:space="preserve">可抢占式会引起系统的开销更大。 </w:t>
        <w:br/>
      </w:r>
    </w:p>
    <w:p>
      <w:r>
        <w:t>可抢占式调度是严格保证任何时刻，让具有最高优先数（权）的进程占有处理机运行，因</w:t>
        <w:br/>
      </w:r>
    </w:p>
    <w:p>
      <w:r>
        <w:t>此增加了处理机调度的时机，引起为退出处理机的进程保留现场，为占有处理机的进程恢</w:t>
        <w:br/>
      </w:r>
    </w:p>
    <w:p>
      <w:r>
        <w:t xml:space="preserve">复现场等时间（和空间）开销增大。 </w:t>
        <w:br/>
      </w:r>
    </w:p>
    <w:p>
      <w:r>
        <w:t xml:space="preserve">2操作系统在发展过程中经历过哪些形式？ </w:t>
        <w:br/>
      </w:r>
    </w:p>
    <w:p>
      <w:r>
        <w:t>无OS（人工操作方式、脱机输入输出方式）、单道批处理、多道批处理、分时系统、实时</w:t>
        <w:br/>
      </w:r>
    </w:p>
    <w:p>
      <w:r>
        <w:t xml:space="preserve">系统、网络及分布式系统 </w:t>
        <w:br/>
      </w:r>
    </w:p>
    <w:p>
      <w:r>
        <w:t>进程的三种状态“就绪”、“执行”、“阻塞”之间的转换关系中，从哪个状态到哪个状态的转</w:t>
        <w:br/>
      </w:r>
    </w:p>
    <w:p>
      <w:r>
        <w:t xml:space="preserve">换会引起进程调度？ </w:t>
        <w:br/>
      </w:r>
    </w:p>
    <w:p>
      <w:r>
        <w:t>1)“执行”转换成“阻塞”，由于此时没有运行的进程，要选择一个来运行，这是一定会引</w:t>
        <w:br/>
      </w:r>
    </w:p>
    <w:p>
      <w:r>
        <w:t xml:space="preserve">起调度的； </w:t>
        <w:br/>
      </w:r>
    </w:p>
    <w:p>
      <w:r>
        <w:t>2)“阻塞”转换成“就绪”，由于新转换成“就绪”状态的进程的优先级可能比正在执行的</w:t>
        <w:br/>
      </w:r>
    </w:p>
    <w:p>
      <w:r>
        <w:t xml:space="preserve">进程的优先级高，所以可能会引起进程调度。 </w:t>
        <w:br/>
      </w:r>
    </w:p>
    <w:p>
      <w:r>
        <w:t xml:space="preserve">一个具有分时兼批处理功能的操作系统应怎样调度和管理作业? </w:t>
        <w:br/>
      </w:r>
    </w:p>
    <w:p>
      <w:r>
        <w:t xml:space="preserve"> 1)优先接纳终端作业，仅当终端作业数小于系统可以允许同时工作的作业数时，可以调度</w:t>
        <w:br/>
      </w:r>
    </w:p>
    <w:p>
      <w:r>
        <w:t xml:space="preserve">批处理作业。 </w:t>
        <w:br/>
      </w:r>
    </w:p>
    <w:p>
      <w:r>
        <w:t xml:space="preserve">2)允许终端作业和批处理作业混合同时执行。 </w:t>
        <w:br/>
      </w:r>
    </w:p>
    <w:p>
      <w:r>
        <w:t>3)把终端作业的就绪进程排成一个就绪队列，把批处理作业的就绪进程排入另外的就绪队</w:t>
        <w:br/>
      </w:r>
    </w:p>
    <w:p>
      <w:r>
        <w:t xml:space="preserve">列中。 </w:t>
        <w:br/>
      </w:r>
    </w:p>
    <w:p>
      <w:r>
        <w:t>4)有终端作业进程就绪时，优先让其按“时间片轮转”法先运行。没有终端作业时再按确</w:t>
        <w:br/>
      </w:r>
    </w:p>
    <w:p>
      <w:r>
        <w:t xml:space="preserve">定算法选批处理作业就绪进程运行。 </w:t>
        <w:br/>
      </w:r>
    </w:p>
    <w:p>
      <w:r>
        <w:t>若干个等待访问磁盘者依次要访问的柱面为20，44，40，4，80，12，76，假设每移动一个</w:t>
        <w:br/>
      </w:r>
    </w:p>
    <w:p>
      <w:r>
        <w:t>柱面需要3毫秒时间，移动臂当前位于40号柱面，请按下列算法分别计算为完成上述各次</w:t>
        <w:br/>
      </w:r>
    </w:p>
    <w:p>
      <w:r>
        <w:t xml:space="preserve">访问总共花费的寻找时间。 （1）先来先服务算法； （2）最短寻找时间优先算法。 </w:t>
        <w:br/>
      </w:r>
    </w:p>
    <w:p>
      <w:r>
        <w:t xml:space="preserve">(1)先来先服务算法:3毫秒×292=876毫秒 </w:t>
        <w:br/>
      </w:r>
    </w:p>
    <w:p>
      <w:r>
        <w:t xml:space="preserve">使移动臂的移动次序和移动的柱面数:  </w:t>
        <w:br/>
      </w:r>
    </w:p>
    <w:p>
      <w:r>
        <w:t xml:space="preserve">40 → 20 → 44 → 40 → 4 → 80 → 12 → 76 </w:t>
        <w:br/>
      </w:r>
    </w:p>
    <w:p>
      <w:r>
        <w:t xml:space="preserve">   （20） （24） (4） （36） （76） （68） （64） </w:t>
        <w:br/>
      </w:r>
    </w:p>
    <w:p>
      <w:r>
        <w:t xml:space="preserve">共移动292柱面   </w:t>
        <w:br/>
      </w:r>
    </w:p>
    <w:p>
      <w:r>
        <w:t xml:space="preserve">(2)最短寻找时间优先算法: 3毫秒×120=360毫秒 </w:t>
        <w:br/>
      </w:r>
    </w:p>
    <w:p>
      <w:r>
        <w:t xml:space="preserve">使移动臂的移动次序和移动的柱面数: </w:t>
        <w:br/>
      </w:r>
    </w:p>
    <w:p>
      <w:r>
        <w:t xml:space="preserve">40 → 44 → 20 → 12 → 4 → 76 → 80  </w:t>
        <w:br/>
      </w:r>
    </w:p>
    <w:p>
      <w:r>
        <w:t xml:space="preserve">（4） （24） （8） （8） （72） （4）  </w:t>
        <w:br/>
      </w:r>
    </w:p>
    <w:p>
      <w:r>
        <w:t xml:space="preserve">共移动120柱面 </w:t>
        <w:br/>
      </w:r>
    </w:p>
    <w:p>
      <w:r>
        <w:t>在一个多道程序系统中，采用先来先服务算法管理作业。今有如下所示的作业序列，请列出</w:t>
        <w:br/>
      </w:r>
    </w:p>
    <w:p>
      <w:r>
        <w:t>各个作业开始执行时间、完成时间和周转时间，并填写在下表的适当位置。（注：忽略系</w:t>
        <w:br/>
      </w:r>
    </w:p>
    <w:p>
      <w:r>
        <w:t xml:space="preserve">统开销，时间为秒。） </w:t>
        <w:br/>
      </w:r>
    </w:p>
    <w:p>
      <w:r>
        <w:t xml:space="preserve">作业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到达时间 </w:t>
        <w:br/>
      </w:r>
    </w:p>
    <w:p>
      <w:r>
        <w:t xml:space="preserve">需执行时间 </w:t>
        <w:br/>
      </w:r>
    </w:p>
    <w:p>
      <w:r>
        <w:t xml:space="preserve">开始时间 </w:t>
        <w:br/>
      </w:r>
    </w:p>
    <w:p>
      <w:r>
        <w:t xml:space="preserve">12 </w:t>
        <w:br/>
      </w:r>
    </w:p>
    <w:p>
      <w:r>
        <w:t xml:space="preserve">16 </w:t>
        <w:br/>
      </w:r>
    </w:p>
    <w:p>
      <w:r>
        <w:t xml:space="preserve">完成时间 </w:t>
        <w:br/>
      </w:r>
    </w:p>
    <w:p>
      <w:r>
        <w:t xml:space="preserve">12 </w:t>
        <w:br/>
      </w:r>
    </w:p>
    <w:p>
      <w:r>
        <w:t xml:space="preserve">16 </w:t>
        <w:br/>
      </w:r>
    </w:p>
    <w:p>
      <w:r>
        <w:t xml:space="preserve">24 </w:t>
        <w:br/>
      </w:r>
    </w:p>
    <w:p>
      <w:r>
        <w:t xml:space="preserve">周转时间 </w:t>
        <w:br/>
      </w:r>
    </w:p>
    <w:p>
      <w:r>
        <w:t xml:space="preserve">11 </w:t>
        <w:br/>
      </w:r>
    </w:p>
    <w:p>
      <w:r>
        <w:t xml:space="preserve">17 </w:t>
        <w:br/>
      </w:r>
    </w:p>
    <w:p>
      <w:r>
        <w:t>1、考虑下面的页访问串：1，2，3，4，2，1，5，6，2，1，2，3，7，6，3。假定物理块数</w:t>
        <w:br/>
      </w:r>
    </w:p>
    <w:p>
      <w:r>
        <w:t xml:space="preserve">为3，若应用下面的页面替换算法，分别会出现多少次缺页？  </w:t>
        <w:br/>
      </w:r>
    </w:p>
    <w:p>
      <w:r>
        <w:t xml:space="preserve">（1）LRU替换法算法  （2）FIFO替换算法  （3）Optimal替换算法 </w:t>
        <w:br/>
      </w:r>
    </w:p>
    <w:p>
      <w:r>
        <w:t xml:space="preserve">答：LRU算法的情况如下表：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缺页否 </w:t>
        <w:br/>
      </w:r>
    </w:p>
    <w:p>
      <w:r>
        <w:t xml:space="preserve">Y Y Y Y  Y Y Y Y Y  Y Y Y  </w:t>
        <w:br/>
      </w:r>
    </w:p>
    <w:p>
      <w:r>
        <w:t xml:space="preserve">缺页次数为12 </w:t>
        <w:br/>
      </w:r>
    </w:p>
    <w:p>
      <w:r>
        <w:t xml:space="preserve">FIFO算法的情况如下表：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缺页否 </w:t>
        <w:br/>
      </w:r>
    </w:p>
    <w:p>
      <w:r>
        <w:t xml:space="preserve">缺页次数为12 </w:t>
        <w:br/>
      </w:r>
    </w:p>
    <w:p>
      <w:r>
        <w:t xml:space="preserve">Optimal算法的情况如下表：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缺页否 </w:t>
        <w:br/>
      </w:r>
    </w:p>
    <w:p>
      <w:r>
        <w:t xml:space="preserve">缺页次数为8 </w:t>
        <w:br/>
      </w:r>
    </w:p>
    <w:p>
      <w:r>
        <w:t>假设某系统中有三种资源（R1、R2、R3），在某时刻系统中共有四个进程。进程P1,P2，P3，</w:t>
        <w:br/>
      </w:r>
    </w:p>
    <w:p>
      <w:r>
        <w:t xml:space="preserve">P4的最大资源需求数向量和此时已分配的资源数向量分别是： </w:t>
        <w:br/>
      </w:r>
    </w:p>
    <w:p>
      <w:r>
        <w:t xml:space="preserve">进程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当前已分配到的资源 </w:t>
        <w:br/>
      </w:r>
    </w:p>
    <w:p>
      <w:r>
        <w:t xml:space="preserve">（1，0，0） </w:t>
        <w:br/>
      </w:r>
    </w:p>
    <w:p>
      <w:r>
        <w:t xml:space="preserve">（5，1，1） </w:t>
        <w:br/>
      </w:r>
    </w:p>
    <w:p>
      <w:r>
        <w:t xml:space="preserve">（2，1，1） </w:t>
        <w:br/>
      </w:r>
    </w:p>
    <w:p>
      <w:r>
        <w:t xml:space="preserve">（0，0，2） </w:t>
        <w:br/>
      </w:r>
    </w:p>
    <w:p>
      <w:r>
        <w:t xml:space="preserve">最大资源需求 </w:t>
        <w:br/>
      </w:r>
    </w:p>
    <w:p>
      <w:r>
        <w:t xml:space="preserve">（3，2，2） </w:t>
        <w:br/>
      </w:r>
    </w:p>
    <w:p>
      <w:r>
        <w:t xml:space="preserve">（6，1，3） </w:t>
        <w:br/>
      </w:r>
    </w:p>
    <w:p>
      <w:r>
        <w:t xml:space="preserve">（3，1，4） </w:t>
        <w:br/>
      </w:r>
    </w:p>
    <w:p>
      <w:r>
        <w:t xml:space="preserve">（4，2，2） </w:t>
        <w:br/>
      </w:r>
    </w:p>
    <w:p>
      <w:r>
        <w:t xml:space="preserve">系统中当前可用资源向量为（1，1，2）。问： </w:t>
        <w:br/>
      </w:r>
    </w:p>
    <w:p>
      <w:r>
        <w:t xml:space="preserve">（1） 如果进程P1发出资源请求向量（1，0，1），系统能否将资源分配给它？ </w:t>
        <w:br/>
      </w:r>
    </w:p>
    <w:p>
      <w:r>
        <w:t xml:space="preserve">（2） 如果进程P2发出请求向量（1，0，1）呢？ </w:t>
        <w:br/>
      </w:r>
    </w:p>
    <w:p>
      <w:r>
        <w:t xml:space="preserve">答（1）不可以分配，因为分配后不存在安全序列。分析如下： </w:t>
        <w:br/>
      </w:r>
    </w:p>
    <w:p>
      <w:r>
        <w:t xml:space="preserve">P2 </w:t>
        <w:br/>
      </w:r>
    </w:p>
    <w:p>
      <w:r>
        <w:t xml:space="preserve">P1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P2 </w:t>
        <w:br/>
      </w:r>
    </w:p>
    <w:p>
      <w:r>
        <w:t xml:space="preserve">P1 </w:t>
        <w:br/>
      </w:r>
    </w:p>
    <w:p>
      <w:r>
        <w:t xml:space="preserve">P3 </w:t>
        <w:br/>
      </w:r>
    </w:p>
    <w:p>
      <w:r>
        <w:t xml:space="preserve">WORK </w:t>
        <w:br/>
      </w:r>
    </w:p>
    <w:p>
      <w:r>
        <w:t xml:space="preserve">1，1，2 </w:t>
        <w:br/>
      </w:r>
    </w:p>
    <w:p>
      <w:r>
        <w:t xml:space="preserve">0，1，1 </w:t>
        <w:br/>
      </w:r>
    </w:p>
    <w:p>
      <w:r>
        <w:t xml:space="preserve">WORK </w:t>
        <w:br/>
      </w:r>
    </w:p>
    <w:p>
      <w:r>
        <w:t xml:space="preserve">1，1，2 </w:t>
        <w:br/>
      </w:r>
    </w:p>
    <w:p>
      <w:r>
        <w:t xml:space="preserve">0，1，1 </w:t>
        <w:br/>
      </w:r>
    </w:p>
    <w:p>
      <w:r>
        <w:t xml:space="preserve">6，2，3 </w:t>
        <w:br/>
      </w:r>
    </w:p>
    <w:p>
      <w:r>
        <w:t xml:space="preserve">7，2，3 </w:t>
        <w:br/>
      </w:r>
    </w:p>
    <w:p>
      <w:r>
        <w:t xml:space="preserve">NEED </w:t>
        <w:br/>
      </w:r>
    </w:p>
    <w:p>
      <w:r>
        <w:t xml:space="preserve">1，0，2 </w:t>
        <w:br/>
      </w:r>
    </w:p>
    <w:p>
      <w:r>
        <w:t xml:space="preserve">1，2，1 </w:t>
        <w:br/>
      </w:r>
    </w:p>
    <w:p>
      <w:r>
        <w:t xml:space="preserve">1，0，3 </w:t>
        <w:br/>
      </w:r>
    </w:p>
    <w:p>
      <w:r>
        <w:t xml:space="preserve">4，2，0 </w:t>
        <w:br/>
      </w:r>
    </w:p>
    <w:p>
      <w:r>
        <w:t xml:space="preserve">NEED </w:t>
        <w:br/>
      </w:r>
    </w:p>
    <w:p>
      <w:r>
        <w:t xml:space="preserve">0，0，1 </w:t>
        <w:br/>
      </w:r>
    </w:p>
    <w:p>
      <w:r>
        <w:t xml:space="preserve">2，2，2 </w:t>
        <w:br/>
      </w:r>
    </w:p>
    <w:p>
      <w:r>
        <w:t xml:space="preserve">1，0，3 </w:t>
        <w:br/>
      </w:r>
    </w:p>
    <w:p>
      <w:r>
        <w:t xml:space="preserve">      ALLOCATION </w:t>
        <w:br/>
      </w:r>
    </w:p>
    <w:p>
      <w:r>
        <w:t xml:space="preserve">5，1，1 </w:t>
        <w:br/>
      </w:r>
    </w:p>
    <w:p>
      <w:r>
        <w:t xml:space="preserve">2，0，1 </w:t>
        <w:br/>
      </w:r>
    </w:p>
    <w:p>
      <w:r>
        <w:t xml:space="preserve">2，1，1 </w:t>
        <w:br/>
      </w:r>
    </w:p>
    <w:p>
      <w:r>
        <w:t xml:space="preserve">0，0，2 </w:t>
        <w:br/>
      </w:r>
    </w:p>
    <w:p>
      <w:r>
        <w:t xml:space="preserve">      ALLOCATION </w:t>
        <w:br/>
      </w:r>
    </w:p>
    <w:p>
      <w:r>
        <w:t xml:space="preserve">6，1，2 </w:t>
        <w:br/>
      </w:r>
    </w:p>
    <w:p>
      <w:r>
        <w:t xml:space="preserve">1，0，0 </w:t>
        <w:br/>
      </w:r>
    </w:p>
    <w:p>
      <w:r>
        <w:t xml:space="preserve">2，1，1 </w:t>
        <w:br/>
      </w:r>
    </w:p>
    <w:p>
      <w:r>
        <w:t xml:space="preserve">新WORK </w:t>
        <w:br/>
      </w:r>
    </w:p>
    <w:p>
      <w:r>
        <w:t xml:space="preserve">0，1，1 </w:t>
        <w:br/>
      </w:r>
    </w:p>
    <w:p>
      <w:r>
        <w:t xml:space="preserve">新WORK </w:t>
        <w:br/>
      </w:r>
    </w:p>
    <w:p>
      <w:r>
        <w:t xml:space="preserve">0，1，1 </w:t>
        <w:br/>
      </w:r>
    </w:p>
    <w:p>
      <w:r>
        <w:t xml:space="preserve">6，2，3 </w:t>
        <w:br/>
      </w:r>
    </w:p>
    <w:p>
      <w:r>
        <w:t xml:space="preserve">7，2，3 </w:t>
        <w:br/>
      </w:r>
    </w:p>
    <w:p>
      <w:r>
        <w:t xml:space="preserve">9，3，4 </w:t>
        <w:br/>
      </w:r>
    </w:p>
    <w:p>
      <w:r>
        <w:t xml:space="preserve">FINISH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FINISH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分配给P1：（1，0，1） </w:t>
        <w:br/>
      </w:r>
    </w:p>
    <w:p>
      <w:r>
        <w:t xml:space="preserve">（2）可以分配，因为存在安全序列，分析如下： </w:t>
        <w:br/>
      </w:r>
    </w:p>
    <w:p>
      <w:r>
        <w:t xml:space="preserve">分配给P2：（1，0，1） </w:t>
        <w:br/>
      </w:r>
    </w:p>
    <w:p>
      <w:r>
        <w:t xml:space="preserve">P4 </w:t>
        <w:br/>
      </w:r>
    </w:p>
    <w:p>
      <w:r>
        <w:t xml:space="preserve">9，3，4 4，2，0 0，0，2 9，3，6 </w:t>
        <w:br/>
      </w:r>
    </w:p>
    <w:p>
      <w:r>
        <w:t xml:space="preserve">True </w:t>
        <w:br/>
      </w:r>
    </w:p>
    <w:p>
      <w:r>
        <w:t xml:space="preserve">1  </w:t>
        <w:br/>
      </w:r>
    </w:p>
    <w:p>
      <w:r>
        <w:t>3、 在一个多道程序系统中，采用非抢占的最短作业优先算法管理作业。今有如下所示的作</w:t>
        <w:br/>
      </w:r>
    </w:p>
    <w:p>
      <w:r>
        <w:t>业序列，请列出各个作业开始执行时间、完成时间和周转时间，并填写在下表的适当位</w:t>
        <w:br/>
      </w:r>
    </w:p>
    <w:p>
      <w:r>
        <w:t xml:space="preserve">置。（注：忽略系统开销，时间为秒。） </w:t>
        <w:br/>
      </w:r>
    </w:p>
    <w:p>
      <w:r>
        <w:t xml:space="preserve">作业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到达时间 </w:t>
        <w:br/>
      </w:r>
    </w:p>
    <w:p>
      <w:r>
        <w:t xml:space="preserve">需执行时间 </w:t>
        <w:br/>
      </w:r>
    </w:p>
    <w:p>
      <w:r>
        <w:t xml:space="preserve">20 </w:t>
        <w:br/>
      </w:r>
    </w:p>
    <w:p>
      <w:r>
        <w:t xml:space="preserve">13 </w:t>
        <w:br/>
      </w:r>
    </w:p>
    <w:p>
      <w:r>
        <w:t xml:space="preserve">开始时间 </w:t>
        <w:br/>
      </w:r>
    </w:p>
    <w:p>
      <w:r>
        <w:t xml:space="preserve">13 </w:t>
        <w:br/>
      </w:r>
    </w:p>
    <w:p>
      <w:r>
        <w:t xml:space="preserve">28 </w:t>
        <w:br/>
      </w:r>
    </w:p>
    <w:p>
      <w:r>
        <w:t xml:space="preserve">20 </w:t>
        <w:br/>
      </w:r>
    </w:p>
    <w:p>
      <w:r>
        <w:t xml:space="preserve">完成时间 </w:t>
        <w:br/>
      </w:r>
    </w:p>
    <w:p>
      <w:r>
        <w:t xml:space="preserve">11 </w:t>
        <w:br/>
      </w:r>
    </w:p>
    <w:p>
      <w:r>
        <w:t xml:space="preserve">23 </w:t>
        <w:br/>
      </w:r>
    </w:p>
    <w:p>
      <w:r>
        <w:t xml:space="preserve">13 </w:t>
        <w:br/>
      </w:r>
    </w:p>
    <w:p>
      <w:r>
        <w:t xml:space="preserve">周转时间 </w:t>
        <w:br/>
      </w:r>
    </w:p>
    <w:p>
      <w:r>
        <w:t xml:space="preserve">（1）T0时刻为安全状态。其中的一个安全序列为（P4，P5，P1，P3，P2） </w:t>
        <w:br/>
      </w:r>
    </w:p>
    <w:p>
      <w:r>
        <w:t xml:space="preserve">（其他可能的安全序列有：（P4，P5，P1，P2，P3），（P4，P1，X，X，X）） </w:t>
        <w:br/>
      </w:r>
    </w:p>
    <w:p>
      <w:r>
        <w:t xml:space="preserve">（2）可以为P2分配资源，因为分配后的状态还是安全的，其安全序列的分析如下表：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WORK </w:t>
        <w:br/>
      </w:r>
    </w:p>
    <w:p>
      <w:r>
        <w:t xml:space="preserve">1，0，2，0 </w:t>
        <w:br/>
      </w:r>
    </w:p>
    <w:p>
      <w:r>
        <w:t xml:space="preserve">1，0，1，0 </w:t>
        <w:br/>
      </w:r>
    </w:p>
    <w:p>
      <w:r>
        <w:t xml:space="preserve">2，1，1，1 </w:t>
        <w:br/>
      </w:r>
    </w:p>
    <w:p>
      <w:r>
        <w:t xml:space="preserve">2，1，1，1 </w:t>
        <w:br/>
      </w:r>
    </w:p>
    <w:p>
      <w:r>
        <w:t xml:space="preserve">5，1，2，2 </w:t>
        <w:br/>
      </w:r>
    </w:p>
    <w:p>
      <w:r>
        <w:t xml:space="preserve">5，2，3，2 </w:t>
        <w:br/>
      </w:r>
    </w:p>
    <w:p>
      <w:r>
        <w:t xml:space="preserve">NEED </w:t>
        <w:br/>
      </w:r>
    </w:p>
    <w:p>
      <w:r>
        <w:t xml:space="preserve">0，0，1，0 </w:t>
        <w:br/>
      </w:r>
    </w:p>
    <w:p>
      <w:r>
        <w:t xml:space="preserve">2，1，1，0 </w:t>
        <w:br/>
      </w:r>
    </w:p>
    <w:p>
      <w:r>
        <w:t xml:space="preserve">1，1，0，0 </w:t>
        <w:br/>
      </w:r>
    </w:p>
    <w:p>
      <w:r>
        <w:t xml:space="preserve">0，1，0，2 </w:t>
        <w:br/>
      </w:r>
    </w:p>
    <w:p>
      <w:r>
        <w:t xml:space="preserve">3，1，0，0 </w:t>
        <w:br/>
      </w:r>
    </w:p>
    <w:p>
      <w:r>
        <w:t xml:space="preserve">      ALLOCATION </w:t>
        <w:br/>
      </w:r>
    </w:p>
    <w:p>
      <w:r>
        <w:t xml:space="preserve">1，1，0，1 </w:t>
        <w:br/>
      </w:r>
    </w:p>
    <w:p>
      <w:r>
        <w:t xml:space="preserve">0，0，0，0 </w:t>
        <w:br/>
      </w:r>
    </w:p>
    <w:p>
      <w:r>
        <w:t xml:space="preserve">3，0，1，1 </w:t>
        <w:br/>
      </w:r>
    </w:p>
    <w:p>
      <w:r>
        <w:t xml:space="preserve">0，1，1，0 </w:t>
        <w:br/>
      </w:r>
    </w:p>
    <w:p>
      <w:r>
        <w:t xml:space="preserve">1，1，1，0 </w:t>
        <w:br/>
      </w:r>
    </w:p>
    <w:p>
      <w:r>
        <w:t xml:space="preserve">新WORK </w:t>
        <w:br/>
      </w:r>
    </w:p>
    <w:p>
      <w:r>
        <w:t xml:space="preserve">1，0，1，0 </w:t>
        <w:br/>
      </w:r>
    </w:p>
    <w:p>
      <w:r>
        <w:t xml:space="preserve">2，1，1，1 </w:t>
        <w:br/>
      </w:r>
    </w:p>
    <w:p>
      <w:r>
        <w:t xml:space="preserve">2，1，1，1 </w:t>
        <w:br/>
      </w:r>
    </w:p>
    <w:p>
      <w:r>
        <w:t xml:space="preserve">5，1，2，2 </w:t>
        <w:br/>
      </w:r>
    </w:p>
    <w:p>
      <w:r>
        <w:t xml:space="preserve">5，2，3，2 </w:t>
        <w:br/>
      </w:r>
    </w:p>
    <w:p>
      <w:r>
        <w:t xml:space="preserve">6，3，4，2 </w:t>
        <w:br/>
      </w:r>
    </w:p>
    <w:p>
      <w:r>
        <w:t xml:space="preserve">FINISH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分配给P2：（0，0，1，0） </w:t>
        <w:br/>
      </w:r>
    </w:p>
    <w:p>
      <w:r>
        <w:t>（3）进程P5再请求资源（0，0，1，0），则不能为之分配资源。因为分配资源后，不存在</w:t>
        <w:br/>
      </w:r>
    </w:p>
    <w:p>
      <w:r>
        <w:t xml:space="preserve">安全序列，其分析如下表：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 xml:space="preserve">WORK </w:t>
        <w:br/>
      </w:r>
    </w:p>
    <w:p>
      <w:r>
        <w:t xml:space="preserve">1，0，1，0 </w:t>
        <w:br/>
      </w:r>
    </w:p>
    <w:p>
      <w:r>
        <w:t xml:space="preserve">NEED ALLOCATION </w:t>
        <w:br/>
      </w:r>
    </w:p>
    <w:p>
      <w:r>
        <w:t xml:space="preserve">新WORK </w:t>
        <w:br/>
      </w:r>
    </w:p>
    <w:p>
      <w:r>
        <w:t xml:space="preserve">1，0，0，0 </w:t>
        <w:br/>
      </w:r>
    </w:p>
    <w:p>
      <w:r>
        <w:t xml:space="preserve">FINISH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分配给P5：（0，0，1，0） </w:t>
        <w:br/>
      </w:r>
    </w:p>
    <w:p>
      <w:r>
        <w:t>1，1，0，0 此时，WORK不能满足任何一个</w:t>
        <w:br/>
      </w:r>
    </w:p>
    <w:p>
      <w:r>
        <w:t xml:space="preserve">0，1，0，2 </w:t>
        <w:br/>
      </w:r>
    </w:p>
    <w:p>
      <w:r>
        <w:t>进程的请求使之运行结束，即进</w:t>
        <w:br/>
      </w:r>
    </w:p>
    <w:p>
      <w:r>
        <w:t xml:space="preserve">入了不安全状态。 </w:t>
        <w:br/>
      </w:r>
    </w:p>
    <w:p>
      <w:r>
        <w:t xml:space="preserve">3，1，0，0 </w:t>
        <w:br/>
      </w:r>
    </w:p>
    <w:p>
      <w:r>
        <w:t xml:space="preserve">0，0，1，0 </w:t>
        <w:br/>
      </w:r>
    </w:p>
    <w:p>
      <w:r>
        <w:t xml:space="preserve">2，1，0，0 </w:t>
        <w:br/>
      </w:r>
    </w:p>
    <w:p>
      <w:r>
        <w:t>1、考虑下面的页访问串：1，2，3，4，2，1，5，6，2，1，2，3，7，6，3。假定物理块数</w:t>
        <w:br/>
      </w:r>
    </w:p>
    <w:p>
      <w:r>
        <w:t xml:space="preserve">为3，若应用下面的页面替换算法，分别会出现多少次缺页？  </w:t>
        <w:br/>
      </w:r>
    </w:p>
    <w:p>
      <w:r>
        <w:t xml:space="preserve">（1）LRU替换法算法  （2）FIFO替换算法  （3）Optimal替换算法 </w:t>
        <w:br/>
      </w:r>
    </w:p>
    <w:p>
      <w:r>
        <w:t xml:space="preserve">答：LRU算法的情况如下表：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缺页否 </w:t>
        <w:br/>
      </w:r>
    </w:p>
    <w:p>
      <w:r>
        <w:t xml:space="preserve">缺页次数为12 </w:t>
        <w:br/>
      </w:r>
    </w:p>
    <w:p>
      <w:r>
        <w:t xml:space="preserve">（4分） </w:t>
        <w:br/>
      </w:r>
    </w:p>
    <w:p>
      <w:r>
        <w:t xml:space="preserve">FIFO算法的情况如下表： </w:t>
        <w:br/>
      </w:r>
    </w:p>
    <w:p>
      <w:r>
        <w:t xml:space="preserve">页面走向 </w:t>
        <w:br/>
      </w:r>
    </w:p>
    <w:p>
      <w:r>
        <w:t xml:space="preserve">1 2 3 4 2 1 5 6 2 1 2 3 7 6 3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缺页否 </w:t>
        <w:br/>
      </w:r>
    </w:p>
    <w:p>
      <w:r>
        <w:t xml:space="preserve">缺页次数为12 </w:t>
        <w:br/>
      </w:r>
    </w:p>
    <w:p>
      <w:r>
        <w:t xml:space="preserve">（4分） </w:t>
        <w:br/>
      </w:r>
    </w:p>
    <w:p>
      <w:r>
        <w:t xml:space="preserve">Optimal算法的情况如下表：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缺页否 </w:t>
        <w:br/>
      </w:r>
    </w:p>
    <w:p>
      <w:r>
        <w:t xml:space="preserve">缺页次数为8 </w:t>
        <w:br/>
      </w:r>
    </w:p>
    <w:p>
      <w:r>
        <w:t>2、假设某系统中有三种资源（R1、R2、R3），在某时刻系统中共有四个进程。进程P1,P2，</w:t>
        <w:br/>
      </w:r>
    </w:p>
    <w:p>
      <w:r>
        <w:t xml:space="preserve">P3，P4的最大资源需求数向量和此时已分配的资源数向量分别是： </w:t>
        <w:br/>
      </w:r>
    </w:p>
    <w:p>
      <w:r>
        <w:t xml:space="preserve">进程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当前已分配到的资源 </w:t>
        <w:br/>
      </w:r>
    </w:p>
    <w:p>
      <w:r>
        <w:t xml:space="preserve">（1，0，0） </w:t>
        <w:br/>
      </w:r>
    </w:p>
    <w:p>
      <w:r>
        <w:t xml:space="preserve">（5，1，1） </w:t>
        <w:br/>
      </w:r>
    </w:p>
    <w:p>
      <w:r>
        <w:t xml:space="preserve">（2，1，1） </w:t>
        <w:br/>
      </w:r>
    </w:p>
    <w:p>
      <w:r>
        <w:t xml:space="preserve">（0，0，2） </w:t>
        <w:br/>
      </w:r>
    </w:p>
    <w:p>
      <w:r>
        <w:t xml:space="preserve">最大资源需求 </w:t>
        <w:br/>
      </w:r>
    </w:p>
    <w:p>
      <w:r>
        <w:t xml:space="preserve">（3，2，2） </w:t>
        <w:br/>
      </w:r>
    </w:p>
    <w:p>
      <w:r>
        <w:t xml:space="preserve">（6，1，3） </w:t>
        <w:br/>
      </w:r>
    </w:p>
    <w:p>
      <w:r>
        <w:t xml:space="preserve">（3，1，4） </w:t>
        <w:br/>
      </w:r>
    </w:p>
    <w:p>
      <w:r>
        <w:t xml:space="preserve">（4，2，2） </w:t>
        <w:br/>
      </w:r>
    </w:p>
    <w:p>
      <w:r>
        <w:t xml:space="preserve">系统中当前可用资源向量为（1，1，2）。问： </w:t>
        <w:br/>
      </w:r>
    </w:p>
    <w:p>
      <w:r>
        <w:t xml:space="preserve">1如果进程P1发出资源请求向量（1，0，1），系统能否将资源分配给它？ </w:t>
        <w:br/>
      </w:r>
    </w:p>
    <w:p>
      <w:r>
        <w:t xml:space="preserve">2如果进程P2发出请求向量（1，0，1）呢？ </w:t>
        <w:br/>
      </w:r>
    </w:p>
    <w:p>
      <w:r>
        <w:t xml:space="preserve">（1）不可以分配，因为分配后不存在安全序列。分析如下： </w:t>
        <w:br/>
      </w:r>
    </w:p>
    <w:p>
      <w:r>
        <w:t xml:space="preserve">P2 </w:t>
        <w:br/>
      </w:r>
    </w:p>
    <w:p>
      <w:r>
        <w:t xml:space="preserve">P1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WORK </w:t>
        <w:br/>
      </w:r>
    </w:p>
    <w:p>
      <w:r>
        <w:t xml:space="preserve">1，1，2 </w:t>
        <w:br/>
      </w:r>
    </w:p>
    <w:p>
      <w:r>
        <w:t xml:space="preserve">0，1，1 </w:t>
        <w:br/>
      </w:r>
    </w:p>
    <w:p>
      <w:r>
        <w:t xml:space="preserve">NEED </w:t>
        <w:br/>
      </w:r>
    </w:p>
    <w:p>
      <w:r>
        <w:t xml:space="preserve">1，0，2 </w:t>
        <w:br/>
      </w:r>
    </w:p>
    <w:p>
      <w:r>
        <w:t xml:space="preserve">1，2，1 </w:t>
        <w:br/>
      </w:r>
    </w:p>
    <w:p>
      <w:r>
        <w:t xml:space="preserve">1，0，3 </w:t>
        <w:br/>
      </w:r>
    </w:p>
    <w:p>
      <w:r>
        <w:t xml:space="preserve">4，2，0 </w:t>
        <w:br/>
      </w:r>
    </w:p>
    <w:p>
      <w:r>
        <w:t xml:space="preserve">      ALLOCATION </w:t>
        <w:br/>
      </w:r>
    </w:p>
    <w:p>
      <w:r>
        <w:t xml:space="preserve">5，1，1 </w:t>
        <w:br/>
      </w:r>
    </w:p>
    <w:p>
      <w:r>
        <w:t xml:space="preserve">2，0，1 </w:t>
        <w:br/>
      </w:r>
    </w:p>
    <w:p>
      <w:r>
        <w:t xml:space="preserve">2，1，1 </w:t>
        <w:br/>
      </w:r>
    </w:p>
    <w:p>
      <w:r>
        <w:t xml:space="preserve">0，0，2 </w:t>
        <w:br/>
      </w:r>
    </w:p>
    <w:p>
      <w:r>
        <w:t xml:space="preserve">新WORK </w:t>
        <w:br/>
      </w:r>
    </w:p>
    <w:p>
      <w:r>
        <w:t xml:space="preserve">0，1，1 </w:t>
        <w:br/>
      </w:r>
    </w:p>
    <w:p>
      <w:r>
        <w:t xml:space="preserve">FINISH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分配给P1：（1，0，1） </w:t>
        <w:br/>
      </w:r>
    </w:p>
    <w:p>
      <w:r>
        <w:t xml:space="preserve">（6分） </w:t>
        <w:br/>
      </w:r>
    </w:p>
    <w:p>
      <w:r>
        <w:t xml:space="preserve">（2）可以分配，因为存在安全序列，分析如下： </w:t>
        <w:br/>
      </w:r>
    </w:p>
    <w:p>
      <w:r>
        <w:t xml:space="preserve">P2 </w:t>
        <w:br/>
      </w:r>
    </w:p>
    <w:p>
      <w:r>
        <w:t xml:space="preserve">P1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（6分） </w:t>
        <w:br/>
      </w:r>
    </w:p>
    <w:p>
      <w:r>
        <w:t xml:space="preserve">WORK </w:t>
        <w:br/>
      </w:r>
    </w:p>
    <w:p>
      <w:r>
        <w:t xml:space="preserve">1，1，2 </w:t>
        <w:br/>
      </w:r>
    </w:p>
    <w:p>
      <w:r>
        <w:t xml:space="preserve">0，1，1 </w:t>
        <w:br/>
      </w:r>
    </w:p>
    <w:p>
      <w:r>
        <w:t xml:space="preserve">6，2，3 </w:t>
        <w:br/>
      </w:r>
    </w:p>
    <w:p>
      <w:r>
        <w:t xml:space="preserve">7，2，3 </w:t>
        <w:br/>
      </w:r>
    </w:p>
    <w:p>
      <w:r>
        <w:t xml:space="preserve">9，3，4 </w:t>
        <w:br/>
      </w:r>
    </w:p>
    <w:p>
      <w:r>
        <w:t xml:space="preserve">NEED </w:t>
        <w:br/>
      </w:r>
    </w:p>
    <w:p>
      <w:r>
        <w:t xml:space="preserve">0，0，1 </w:t>
        <w:br/>
      </w:r>
    </w:p>
    <w:p>
      <w:r>
        <w:t xml:space="preserve">2，2，2 </w:t>
        <w:br/>
      </w:r>
    </w:p>
    <w:p>
      <w:r>
        <w:t xml:space="preserve">1，0，3 </w:t>
        <w:br/>
      </w:r>
    </w:p>
    <w:p>
      <w:r>
        <w:t xml:space="preserve">4，2，0 </w:t>
        <w:br/>
      </w:r>
    </w:p>
    <w:p>
      <w:r>
        <w:t xml:space="preserve">      ALLOCATION </w:t>
        <w:br/>
      </w:r>
    </w:p>
    <w:p>
      <w:r>
        <w:t xml:space="preserve">6，1，2 </w:t>
        <w:br/>
      </w:r>
    </w:p>
    <w:p>
      <w:r>
        <w:t xml:space="preserve">1，0，0 </w:t>
        <w:br/>
      </w:r>
    </w:p>
    <w:p>
      <w:r>
        <w:t xml:space="preserve">2，1，1 </w:t>
        <w:br/>
      </w:r>
    </w:p>
    <w:p>
      <w:r>
        <w:t xml:space="preserve">0，0，2 </w:t>
        <w:br/>
      </w:r>
    </w:p>
    <w:p>
      <w:r>
        <w:t xml:space="preserve">新WORK </w:t>
        <w:br/>
      </w:r>
    </w:p>
    <w:p>
      <w:r>
        <w:t xml:space="preserve">0，1，1 </w:t>
        <w:br/>
      </w:r>
    </w:p>
    <w:p>
      <w:r>
        <w:t xml:space="preserve">6，2，3 </w:t>
        <w:br/>
      </w:r>
    </w:p>
    <w:p>
      <w:r>
        <w:t xml:space="preserve">7，2，3 </w:t>
        <w:br/>
      </w:r>
    </w:p>
    <w:p>
      <w:r>
        <w:t xml:space="preserve">9，3，4 </w:t>
        <w:br/>
      </w:r>
    </w:p>
    <w:p>
      <w:r>
        <w:t xml:space="preserve">9，3，6 </w:t>
        <w:br/>
      </w:r>
    </w:p>
    <w:p>
      <w:r>
        <w:t xml:space="preserve">FINISH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分配给P2：（1，0，1） </w:t>
        <w:br/>
      </w:r>
    </w:p>
    <w:p>
      <w:r>
        <w:t>3、若干个等待访问磁盘者依次要访问的柱面为20，44，40，4，80，12，76，假设每移动</w:t>
        <w:br/>
      </w:r>
    </w:p>
    <w:p>
      <w:r>
        <w:t>一个柱面需要3毫秒时间，移动臂当前位于40号柱面，请按下列算法分别计算为完成上述</w:t>
        <w:br/>
      </w:r>
    </w:p>
    <w:p>
      <w:r>
        <w:t xml:space="preserve">各次访问总共花费的寻找时间。  </w:t>
        <w:br/>
      </w:r>
    </w:p>
    <w:p>
      <w:r>
        <w:t xml:space="preserve">（1）先来先服务算法； （2）最短寻找时间优先算法。(写出过程)  </w:t>
        <w:br/>
      </w:r>
    </w:p>
    <w:p>
      <w:r>
        <w:t xml:space="preserve">（1）先来先服务算法:3毫秒×292=876毫秒（3分） </w:t>
        <w:br/>
      </w:r>
    </w:p>
    <w:p>
      <w:r>
        <w:t xml:space="preserve">使移动臂的移动次序和移动的柱面数(3分):  </w:t>
        <w:br/>
      </w:r>
    </w:p>
    <w:p>
      <w:r>
        <w:t xml:space="preserve">40 → 20 → 44 → 40 → 4 → 80 → 12 → 76 </w:t>
        <w:br/>
      </w:r>
    </w:p>
    <w:p>
      <w:r>
        <w:t xml:space="preserve">（20） （24） (4） （36） （76） （68） （64） </w:t>
        <w:br/>
      </w:r>
    </w:p>
    <w:p>
      <w:r>
        <w:t xml:space="preserve">共移动292柱面   </w:t>
        <w:br/>
      </w:r>
    </w:p>
    <w:p>
      <w:r>
        <w:t xml:space="preserve">（2）最短寻找时间优先算法: 3毫秒×120=360毫秒（3分） </w:t>
        <w:br/>
      </w:r>
    </w:p>
    <w:p>
      <w:r>
        <w:t xml:space="preserve">使移动臂的移动次序和移动的柱面数(3分): </w:t>
        <w:br/>
      </w:r>
    </w:p>
    <w:p>
      <w:r>
        <w:t xml:space="preserve">40 → 44 → 20 → 12 → 4 → 76 → 80 </w:t>
        <w:br/>
      </w:r>
    </w:p>
    <w:p>
      <w:r>
        <w:t xml:space="preserve">（4） （24） （8） （8） （72） （4）  </w:t>
        <w:br/>
      </w:r>
    </w:p>
    <w:p>
      <w:r>
        <w:t xml:space="preserve">共移动120柱面 </w:t>
        <w:br/>
      </w:r>
    </w:p>
    <w:p>
      <w:r>
        <w:t xml:space="preserve">南昌大学 2007～2008学年第二学期期末考试试卷B </w:t>
        <w:br/>
      </w:r>
    </w:p>
    <w:p>
      <w:r>
        <w:t xml:space="preserve">1、 某系统中有10台打印机，有三个进程P1，P2，P3分别需要8台，7台和4台。 </w:t>
        <w:br/>
      </w:r>
    </w:p>
    <w:p>
      <w:r>
        <w:t>P1，P2，P3已申请到4台，2台和2台。若此时P3提出还需要使用2台打印机的请求，试</w:t>
        <w:br/>
      </w:r>
    </w:p>
    <w:p>
      <w:r>
        <w:t xml:space="preserve">问：按银行家算法能分配给P3吗？ </w:t>
        <w:br/>
      </w:r>
    </w:p>
    <w:p>
      <w:r>
        <w:t>答：系统能为进程P3分配二台打印机。因为尽管此时10台打印机已分配给进程P1 4台，</w:t>
        <w:br/>
      </w:r>
    </w:p>
    <w:p>
      <w:r>
        <w:t>P22台和P34台，全部分配完，但P3已分配到所需要的全部4台打印机，它不会对打印机</w:t>
        <w:br/>
      </w:r>
    </w:p>
    <w:p>
      <w:r>
        <w:t>再提出申请，所以它能顺利运行下去，能释放占用的4台打印机，使进程P1，P2均可能获</w:t>
        <w:br/>
      </w:r>
    </w:p>
    <w:p>
      <w:r>
        <w:t xml:space="preserve">得乘余的要求4台和5台，按银行家算法是安全的。 </w:t>
        <w:br/>
      </w:r>
    </w:p>
    <w:p>
      <w:r>
        <w:t xml:space="preserve">有一个仓库，可以存放A和B两种产品，但要求： </w:t>
        <w:br/>
      </w:r>
    </w:p>
    <w:p>
      <w:r>
        <w:t xml:space="preserve">（1）每次只能存放一种产品（A或B）； </w:t>
        <w:br/>
      </w:r>
    </w:p>
    <w:p>
      <w:r>
        <w:t xml:space="preserve">   （2）－N&lt;A产品数量－B产品数量&lt;M； </w:t>
        <w:br/>
      </w:r>
    </w:p>
    <w:p>
      <w:r>
        <w:t xml:space="preserve">其中N和M是正整数。试用p、v操作描述产品A和产品B的入库过程。 </w:t>
        <w:br/>
      </w:r>
    </w:p>
    <w:p>
      <w:r>
        <w:t xml:space="preserve">答： </w:t>
        <w:br/>
      </w:r>
    </w:p>
    <w:p>
      <w:r>
        <w:t xml:space="preserve">信号量的定义如下： </w:t>
        <w:br/>
      </w:r>
    </w:p>
    <w:p>
      <w:r>
        <w:t xml:space="preserve">Var  mutex，SA，SB：semphore＝1,M-1,N-1；（M，N为题目中给出的整数值）。 </w:t>
        <w:br/>
      </w:r>
    </w:p>
    <w:p>
      <w:r>
        <w:t>这里mutex用来做为互斥的信号量，保证每次只能存放一种产品（A或B）；SA用来保证&lt;A</w:t>
        <w:br/>
      </w:r>
    </w:p>
    <w:p>
      <w:r>
        <w:t>产品数量－B产品数量&lt;M，SB用来保证   －N&lt; A产品数量－B产品数量  即B产品数量－</w:t>
        <w:br/>
      </w:r>
    </w:p>
    <w:p>
      <w:r>
        <w:t xml:space="preserve">      A产品数量&lt;N。对这两个信号量的具体操作是，每当放入一个A产品，SA的值就减1，SB</w:t>
        <w:br/>
      </w:r>
    </w:p>
    <w:p>
      <w:r>
        <w:t>的值就加1；，每当放入一个B产品，SA的值就加1，SB的值就减1；当然这些操作都是由</w:t>
        <w:br/>
      </w:r>
    </w:p>
    <w:p>
      <w:r>
        <w:t xml:space="preserve">pv操作来完成的。 </w:t>
        <w:br/>
      </w:r>
    </w:p>
    <w:p>
      <w:r>
        <w:t xml:space="preserve">具体程序如下：(用C或者类C来写都可以) </w:t>
        <w:br/>
      </w:r>
    </w:p>
    <w:p>
      <w:r>
        <w:t xml:space="preserve"> Begin </w:t>
        <w:br/>
      </w:r>
    </w:p>
    <w:p>
      <w:r>
        <w:t xml:space="preserve">Prabegin </w:t>
        <w:br/>
      </w:r>
    </w:p>
    <w:p>
      <w:r>
        <w:t xml:space="preserve">   PA: (表示A产品放置动作对应的进程) </w:t>
        <w:br/>
      </w:r>
    </w:p>
    <w:p>
      <w:r>
        <w:t xml:space="preserve">       Begin </w:t>
        <w:br/>
      </w:r>
    </w:p>
    <w:p>
      <w:r>
        <w:t xml:space="preserve">             Repeat </w:t>
        <w:br/>
      </w:r>
    </w:p>
    <w:p>
      <w:r>
        <w:t xml:space="preserve">                P(SA) </w:t>
        <w:br/>
      </w:r>
    </w:p>
    <w:p>
      <w:r>
        <w:t xml:space="preserve">                P(mutex) </w:t>
        <w:br/>
      </w:r>
    </w:p>
    <w:p>
      <w:r>
        <w:t xml:space="preserve">                放入一个A产品； </w:t>
        <w:br/>
      </w:r>
    </w:p>
    <w:p>
      <w:r>
        <w:t xml:space="preserve">                V(mutex); </w:t>
        <w:br/>
      </w:r>
    </w:p>
    <w:p>
      <w:r>
        <w:t xml:space="preserve">                V(SB); </w:t>
        <w:br/>
      </w:r>
    </w:p>
    <w:p>
      <w:r>
        <w:t xml:space="preserve">              Until false; </w:t>
        <w:br/>
      </w:r>
    </w:p>
    <w:p>
      <w:r>
        <w:t xml:space="preserve">       End </w:t>
        <w:br/>
      </w:r>
    </w:p>
    <w:p>
      <w:r>
        <w:t xml:space="preserve"> PB: (表示B产品放置动作对应的进程) </w:t>
        <w:br/>
      </w:r>
    </w:p>
    <w:p>
      <w:r>
        <w:t xml:space="preserve">       Begin </w:t>
        <w:br/>
      </w:r>
    </w:p>
    <w:p>
      <w:r>
        <w:t xml:space="preserve">             Repeat </w:t>
        <w:br/>
      </w:r>
    </w:p>
    <w:p>
      <w:r>
        <w:t xml:space="preserve">                P(SB) </w:t>
        <w:br/>
      </w:r>
    </w:p>
    <w:p>
      <w:r>
        <w:t xml:space="preserve">                P(mutex) </w:t>
        <w:br/>
      </w:r>
    </w:p>
    <w:p>
      <w:r>
        <w:t xml:space="preserve">                放入一个B产品； </w:t>
        <w:br/>
      </w:r>
    </w:p>
    <w:p>
      <w:r>
        <w:t xml:space="preserve">                V(mutex); </w:t>
        <w:br/>
      </w:r>
    </w:p>
    <w:p>
      <w:r>
        <w:t xml:space="preserve">                V(SA); </w:t>
        <w:br/>
      </w:r>
    </w:p>
    <w:p>
      <w:r>
        <w:t xml:space="preserve">Until false; </w:t>
        <w:br/>
      </w:r>
    </w:p>
    <w:p>
      <w:r>
        <w:t>2、        End假设一个系统中有5个进程，到达时间和服务时间见下表，请按照先来</w:t>
        <w:br/>
      </w:r>
    </w:p>
    <w:p>
      <w:r>
        <w:t>先服务、非抢占及抢占式的短作业优先、响应比高者优先、时间片轮转（q=1）、多</w:t>
        <w:br/>
      </w:r>
    </w:p>
    <w:p>
      <w:r>
        <w:t>级反馈队列（第i级队列的时间片=2i-1）进行调度，算出各种方法得到的完成时间、</w:t>
        <w:br/>
      </w:r>
    </w:p>
    <w:p>
      <w:r>
        <w:t xml:space="preserve">周转时间、带权周转时间、平均周转时间及平均带权周转时间。 </w:t>
        <w:br/>
      </w:r>
    </w:p>
    <w:p>
      <w:r>
        <w:t xml:space="preserve">进程 </w:t>
        <w:br/>
      </w:r>
    </w:p>
    <w:p>
      <w:r>
        <w:t xml:space="preserve">到达时间 </w:t>
        <w:br/>
      </w:r>
    </w:p>
    <w:p>
      <w:r>
        <w:t xml:space="preserve">服务时间 </w:t>
        <w:br/>
      </w:r>
    </w:p>
    <w:p>
      <w:r>
        <w:t>算法 进程名 创建时刻 结束时</w:t>
        <w:br/>
      </w:r>
    </w:p>
    <w:p>
      <w:r>
        <w:t>先来先</w:t>
        <w:br/>
      </w:r>
    </w:p>
    <w:p>
      <w:r>
        <w:t xml:space="preserve">服务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>时间片</w:t>
        <w:br/>
      </w:r>
    </w:p>
    <w:p>
      <w:r>
        <w:t xml:space="preserve">轮转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>非剥夺</w:t>
        <w:br/>
      </w:r>
    </w:p>
    <w:p>
      <w:r>
        <w:t>式优先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>剥夺式</w:t>
        <w:br/>
      </w:r>
    </w:p>
    <w:p>
      <w:r>
        <w:t xml:space="preserve">优先级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 xml:space="preserve">13 </w:t>
        <w:br/>
      </w:r>
    </w:p>
    <w:p>
      <w:r>
        <w:t xml:space="preserve">18 </w:t>
        <w:br/>
      </w:r>
    </w:p>
    <w:p>
      <w:r>
        <w:t xml:space="preserve">20 </w:t>
        <w:br/>
      </w:r>
    </w:p>
    <w:p>
      <w:r>
        <w:t xml:space="preserve">18 </w:t>
        <w:br/>
      </w:r>
    </w:p>
    <w:p>
      <w:r>
        <w:t xml:space="preserve">17 </w:t>
        <w:br/>
      </w:r>
    </w:p>
    <w:p>
      <w:r>
        <w:t xml:space="preserve">20 </w:t>
        <w:br/>
      </w:r>
    </w:p>
    <w:p>
      <w:r>
        <w:t xml:space="preserve">15 </w:t>
        <w:br/>
      </w:r>
    </w:p>
    <w:p>
      <w:r>
        <w:t xml:space="preserve">13 </w:t>
        <w:br/>
      </w:r>
    </w:p>
    <w:p>
      <w:r>
        <w:t xml:space="preserve">18 </w:t>
        <w:br/>
      </w:r>
    </w:p>
    <w:p>
      <w:r>
        <w:t xml:space="preserve">20 </w:t>
        <w:br/>
      </w:r>
    </w:p>
    <w:p>
      <w:r>
        <w:t xml:space="preserve">20 </w:t>
        <w:br/>
      </w:r>
    </w:p>
    <w:p>
      <w:r>
        <w:t xml:space="preserve">13 </w:t>
        <w:br/>
      </w:r>
    </w:p>
    <w:p>
      <w:r>
        <w:t xml:space="preserve">15 </w:t>
        <w:br/>
      </w:r>
    </w:p>
    <w:p>
      <w:r>
        <w:t xml:space="preserve">12 </w:t>
        <w:br/>
      </w:r>
    </w:p>
    <w:p>
      <w:r>
        <w:t xml:space="preserve">12 </w:t>
        <w:br/>
      </w:r>
    </w:p>
    <w:p>
      <w:r>
        <w:t xml:space="preserve">16 </w:t>
        <w:br/>
      </w:r>
    </w:p>
    <w:p>
      <w:r>
        <w:t xml:space="preserve">13 </w:t>
        <w:br/>
      </w:r>
    </w:p>
    <w:p>
      <w:r>
        <w:t xml:space="preserve">14 </w:t>
        <w:br/>
      </w:r>
    </w:p>
    <w:p>
      <w:r>
        <w:t xml:space="preserve">12 </w:t>
        <w:br/>
      </w:r>
    </w:p>
    <w:p>
      <w:r>
        <w:t xml:space="preserve">12 </w:t>
        <w:br/>
      </w:r>
    </w:p>
    <w:p>
      <w:r>
        <w:t xml:space="preserve">18 </w:t>
        <w:br/>
      </w:r>
    </w:p>
    <w:p>
      <w:r>
        <w:t xml:space="preserve">(3+18+4+7+7)=7.80 </w:t>
        <w:br/>
      </w:r>
    </w:p>
    <w:p>
      <w:r>
        <w:t xml:space="preserve">(3+7+9+12+12)/5=8.60 </w:t>
        <w:br/>
      </w:r>
    </w:p>
    <w:p>
      <w:r>
        <w:t xml:space="preserve">(4+16+13+14+7)/5=10.80 </w:t>
        <w:br/>
      </w:r>
    </w:p>
    <w:p>
      <w:r>
        <w:t xml:space="preserve">(3+7+912+12)/5=8.60 </w:t>
        <w:br/>
      </w:r>
    </w:p>
    <w:p>
      <w:r>
        <w:t xml:space="preserve">周转时间 平均周转时间/ms </w:t>
        <w:br/>
      </w:r>
    </w:p>
    <w:p>
      <w:r>
        <w:t>1、 假设一个可移动磁头的磁盘具有２００个磁道，其编号为０～１９９，当前它刚刚结</w:t>
        <w:br/>
      </w:r>
    </w:p>
    <w:p>
      <w:r>
        <w:t>束了１２５道的存取，正在处理１４９道的服务请求，假设系统当前Ｉ／Ｏ请求序列</w:t>
        <w:br/>
      </w:r>
    </w:p>
    <w:p>
      <w:r>
        <w:t>为：８８，１４７，９５，１７７，９４，１５０，１０２，１７５，１３８。试问</w:t>
        <w:br/>
      </w:r>
    </w:p>
    <w:p>
      <w:r>
        <w:t>对以下的磁盘Ｉ／Ｏ调度算法而言，满足以上请求序列，磁头将如何移动？并计算总</w:t>
        <w:br/>
      </w:r>
    </w:p>
    <w:p>
      <w:r>
        <w:t xml:space="preserve">的磁道移动数。 </w:t>
        <w:br/>
      </w:r>
    </w:p>
    <w:p>
      <w:r>
        <w:t xml:space="preserve">（1） 先来先服务算法（ＦＣＦＳ） </w:t>
        <w:br/>
      </w:r>
    </w:p>
    <w:p>
      <w:r>
        <w:t xml:space="preserve">（2）扫描法（ＳＣＡＮ） </w:t>
        <w:br/>
      </w:r>
    </w:p>
    <w:p>
      <w:r>
        <w:t xml:space="preserve">(1)FCFS算法：     5分 </w:t>
        <w:br/>
      </w:r>
    </w:p>
    <w:p>
      <w:r>
        <w:t xml:space="preserve">当前149 </w:t>
        <w:br/>
      </w:r>
    </w:p>
    <w:p>
      <w:r>
        <w:t xml:space="preserve">下一磁道 </w:t>
        <w:br/>
      </w:r>
    </w:p>
    <w:p>
      <w:r>
        <w:t xml:space="preserve">移动距离 </w:t>
        <w:br/>
      </w:r>
    </w:p>
    <w:p>
      <w:r>
        <w:t xml:space="preserve">88 </w:t>
        <w:br/>
      </w:r>
    </w:p>
    <w:p>
      <w:r>
        <w:t xml:space="preserve">61 </w:t>
        <w:br/>
      </w:r>
    </w:p>
    <w:p>
      <w:r>
        <w:t xml:space="preserve">147 </w:t>
        <w:br/>
      </w:r>
    </w:p>
    <w:p>
      <w:r>
        <w:t xml:space="preserve">59 </w:t>
        <w:br/>
      </w:r>
    </w:p>
    <w:p>
      <w:r>
        <w:t xml:space="preserve">95 </w:t>
        <w:br/>
      </w:r>
    </w:p>
    <w:p>
      <w:r>
        <w:t xml:space="preserve">52 </w:t>
        <w:br/>
      </w:r>
    </w:p>
    <w:p>
      <w:r>
        <w:t xml:space="preserve">177 </w:t>
        <w:br/>
      </w:r>
    </w:p>
    <w:p>
      <w:r>
        <w:t xml:space="preserve">82 </w:t>
        <w:br/>
      </w:r>
    </w:p>
    <w:p>
      <w:r>
        <w:t xml:space="preserve">94 </w:t>
        <w:br/>
      </w:r>
    </w:p>
    <w:p>
      <w:r>
        <w:t xml:space="preserve">83 </w:t>
        <w:br/>
      </w:r>
    </w:p>
    <w:p>
      <w:r>
        <w:t xml:space="preserve">150 </w:t>
        <w:br/>
      </w:r>
    </w:p>
    <w:p>
      <w:r>
        <w:t xml:space="preserve">56 </w:t>
        <w:br/>
      </w:r>
    </w:p>
    <w:p>
      <w:r>
        <w:t xml:space="preserve">102 </w:t>
        <w:br/>
      </w:r>
    </w:p>
    <w:p>
      <w:r>
        <w:t xml:space="preserve">48 </w:t>
        <w:br/>
      </w:r>
    </w:p>
    <w:p>
      <w:r>
        <w:t xml:space="preserve">175 </w:t>
        <w:br/>
      </w:r>
    </w:p>
    <w:p>
      <w:r>
        <w:t xml:space="preserve">73 </w:t>
        <w:br/>
      </w:r>
    </w:p>
    <w:p>
      <w:r>
        <w:t xml:space="preserve">138 </w:t>
        <w:br/>
      </w:r>
    </w:p>
    <w:p>
      <w:r>
        <w:t xml:space="preserve">37 </w:t>
        <w:br/>
      </w:r>
    </w:p>
    <w:p>
      <w:r>
        <w:t xml:space="preserve">总的磁道移动数为：61+59+52+82+83+56+48+73+37=551 </w:t>
        <w:br/>
      </w:r>
    </w:p>
    <w:p>
      <w:r>
        <w:t xml:space="preserve">(2)SCAN算法：       5分 </w:t>
        <w:br/>
      </w:r>
    </w:p>
    <w:p>
      <w:r>
        <w:t xml:space="preserve">当前149 </w:t>
        <w:br/>
      </w:r>
    </w:p>
    <w:p>
      <w:r>
        <w:t xml:space="preserve">下一磁道 </w:t>
        <w:br/>
      </w:r>
    </w:p>
    <w:p>
      <w:r>
        <w:t xml:space="preserve">移动距离 </w:t>
        <w:br/>
      </w:r>
    </w:p>
    <w:p>
      <w:r>
        <w:t xml:space="preserve">150 </w:t>
        <w:br/>
      </w:r>
    </w:p>
    <w:p>
      <w:r>
        <w:t xml:space="preserve">175 </w:t>
        <w:br/>
      </w:r>
    </w:p>
    <w:p>
      <w:r>
        <w:t xml:space="preserve">25 </w:t>
        <w:br/>
      </w:r>
    </w:p>
    <w:p>
      <w:r>
        <w:t xml:space="preserve">177 </w:t>
        <w:br/>
      </w:r>
    </w:p>
    <w:p>
      <w:r>
        <w:t xml:space="preserve">147 </w:t>
        <w:br/>
      </w:r>
    </w:p>
    <w:p>
      <w:r>
        <w:t xml:space="preserve">30 </w:t>
        <w:br/>
      </w:r>
    </w:p>
    <w:p>
      <w:r>
        <w:t xml:space="preserve">138 </w:t>
        <w:br/>
      </w:r>
    </w:p>
    <w:p>
      <w:r>
        <w:t xml:space="preserve">102 </w:t>
        <w:br/>
      </w:r>
    </w:p>
    <w:p>
      <w:r>
        <w:t xml:space="preserve">36 </w:t>
        <w:br/>
      </w:r>
    </w:p>
    <w:p>
      <w:r>
        <w:t xml:space="preserve">95 </w:t>
        <w:br/>
      </w:r>
    </w:p>
    <w:p>
      <w:r>
        <w:t xml:space="preserve">94 </w:t>
        <w:br/>
      </w:r>
    </w:p>
    <w:p>
      <w:r>
        <w:t xml:space="preserve">88 </w:t>
        <w:br/>
      </w:r>
    </w:p>
    <w:p>
      <w:r>
        <w:t xml:space="preserve">总的磁道移动数为：1+25+2+30+9+36+7+1+6=117 </w:t>
        <w:br/>
      </w:r>
    </w:p>
    <w:p>
      <w:r>
        <w:t>2、 设系统中有四种类型的资源（A，B，C，D）和五个进程（P1，P2，P3，P4，P5），A</w:t>
        <w:br/>
      </w:r>
    </w:p>
    <w:p>
      <w:r>
        <w:t>资源的数量6，B资源的数量为3，C资源的数量为4，D资源的数量为2。在T0时刻</w:t>
        <w:br/>
      </w:r>
    </w:p>
    <w:p>
      <w:r>
        <w:t xml:space="preserve">系统状态如下表所示。系统采用银行家算法来避免死锁。请回答下列问题： </w:t>
        <w:br/>
      </w:r>
    </w:p>
    <w:p>
      <w:r>
        <w:t xml:space="preserve">（1）T0时刻是否为安全状态？若是，请给出安全序列。 </w:t>
        <w:br/>
      </w:r>
    </w:p>
    <w:p>
      <w:r>
        <w:t xml:space="preserve">（2）若进程P2请求资源（0，0，1，0），能否实现资源分配？为什么？ </w:t>
        <w:br/>
      </w:r>
    </w:p>
    <w:p>
      <w:r>
        <w:t xml:space="preserve">（3）在（2）的基础上，若进程P5请求资源（0，0，1，0），能否实现资源分配？为什么？ </w:t>
        <w:br/>
      </w:r>
    </w:p>
    <w:p>
      <w:r>
        <w:t xml:space="preserve">T0时刻系统状态 </w:t>
        <w:br/>
      </w:r>
    </w:p>
    <w:p>
      <w:r>
        <w:t xml:space="preserve">进程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 xml:space="preserve">最大资源需求量 </w:t>
        <w:br/>
      </w:r>
    </w:p>
    <w:p>
      <w:r>
        <w:t xml:space="preserve">已分配资源量 </w:t>
        <w:br/>
      </w:r>
    </w:p>
    <w:p>
      <w:r>
        <w:t xml:space="preserve">系统剩余资源数量 </w:t>
        <w:br/>
      </w:r>
    </w:p>
    <w:p>
      <w:r>
        <w:t xml:space="preserve">（1）T0时刻为安全状态。其中的一个安全序列为（P4，P5，P1，P3，P2） </w:t>
        <w:br/>
      </w:r>
    </w:p>
    <w:p>
      <w:r>
        <w:t xml:space="preserve">（其他可能的安全序列有：（P4，P5，P1，P2，P3），（P4，P1，X，X，X）） </w:t>
        <w:br/>
      </w:r>
    </w:p>
    <w:p>
      <w:r>
        <w:t xml:space="preserve">（2）可以为P2分配资源，因为分配后的状态还是安全的，其分析如下表：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WORK </w:t>
        <w:br/>
      </w:r>
    </w:p>
    <w:p>
      <w:r>
        <w:t xml:space="preserve">1，0，2，0 </w:t>
        <w:br/>
      </w:r>
    </w:p>
    <w:p>
      <w:r>
        <w:t xml:space="preserve">1，0，1，0 </w:t>
        <w:br/>
      </w:r>
    </w:p>
    <w:p>
      <w:r>
        <w:t xml:space="preserve">2，1，1，1 </w:t>
        <w:br/>
      </w:r>
    </w:p>
    <w:p>
      <w:r>
        <w:t xml:space="preserve">2，1，1，1 </w:t>
        <w:br/>
      </w:r>
    </w:p>
    <w:p>
      <w:r>
        <w:t xml:space="preserve">5，1，2，2 </w:t>
        <w:br/>
      </w:r>
    </w:p>
    <w:p>
      <w:r>
        <w:t xml:space="preserve">5，2，3，2 </w:t>
        <w:br/>
      </w:r>
    </w:p>
    <w:p>
      <w:r>
        <w:t xml:space="preserve">NEED </w:t>
        <w:br/>
      </w:r>
    </w:p>
    <w:p>
      <w:r>
        <w:t xml:space="preserve">0，0，1，0 </w:t>
        <w:br/>
      </w:r>
    </w:p>
    <w:p>
      <w:r>
        <w:t xml:space="preserve">2，1，1，0 </w:t>
        <w:br/>
      </w:r>
    </w:p>
    <w:p>
      <w:r>
        <w:t xml:space="preserve">1，1，0，0 </w:t>
        <w:br/>
      </w:r>
    </w:p>
    <w:p>
      <w:r>
        <w:t xml:space="preserve">0，1，0，2 </w:t>
        <w:br/>
      </w:r>
    </w:p>
    <w:p>
      <w:r>
        <w:t xml:space="preserve">3，1，0，0 </w:t>
        <w:br/>
      </w:r>
    </w:p>
    <w:p>
      <w:r>
        <w:t xml:space="preserve">      ALLOCATION </w:t>
        <w:br/>
      </w:r>
    </w:p>
    <w:p>
      <w:r>
        <w:t xml:space="preserve">1，1，0，1 </w:t>
        <w:br/>
      </w:r>
    </w:p>
    <w:p>
      <w:r>
        <w:t xml:space="preserve">0，0，0，0 </w:t>
        <w:br/>
      </w:r>
    </w:p>
    <w:p>
      <w:r>
        <w:t xml:space="preserve">3，0，1，1 </w:t>
        <w:br/>
      </w:r>
    </w:p>
    <w:p>
      <w:r>
        <w:t xml:space="preserve">0，1，1，0 </w:t>
        <w:br/>
      </w:r>
    </w:p>
    <w:p>
      <w:r>
        <w:t xml:space="preserve">1，1，1，0 </w:t>
        <w:br/>
      </w:r>
    </w:p>
    <w:p>
      <w:r>
        <w:t xml:space="preserve">新WORK </w:t>
        <w:br/>
      </w:r>
    </w:p>
    <w:p>
      <w:r>
        <w:t xml:space="preserve">1，0，1，0 </w:t>
        <w:br/>
      </w:r>
    </w:p>
    <w:p>
      <w:r>
        <w:t xml:space="preserve">2，1，1，1 </w:t>
        <w:br/>
      </w:r>
    </w:p>
    <w:p>
      <w:r>
        <w:t xml:space="preserve">2，1，1，1 </w:t>
        <w:br/>
      </w:r>
    </w:p>
    <w:p>
      <w:r>
        <w:t xml:space="preserve">5，1，2，2 </w:t>
        <w:br/>
      </w:r>
    </w:p>
    <w:p>
      <w:r>
        <w:t xml:space="preserve">5，2，3，2 </w:t>
        <w:br/>
      </w:r>
    </w:p>
    <w:p>
      <w:r>
        <w:t xml:space="preserve">6，3，4，2 </w:t>
        <w:br/>
      </w:r>
    </w:p>
    <w:p>
      <w:r>
        <w:t xml:space="preserve">FINISH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True </w:t>
        <w:br/>
      </w:r>
    </w:p>
    <w:p>
      <w:r>
        <w:t xml:space="preserve">分配给P2：（0，0，1，0） </w:t>
        <w:br/>
      </w:r>
    </w:p>
    <w:p>
      <w:r>
        <w:t>（3）进程P5再请求资源（0，0，1，0），则不能为之分配资源。因为分配资源后，不存在</w:t>
        <w:br/>
      </w:r>
    </w:p>
    <w:p>
      <w:r>
        <w:t xml:space="preserve">安全序列，其分析如下表： </w:t>
        <w:br/>
      </w:r>
    </w:p>
    <w:p>
      <w:r>
        <w:t xml:space="preserve">P1 </w:t>
        <w:br/>
      </w:r>
    </w:p>
    <w:p>
      <w:r>
        <w:t xml:space="preserve">P2 </w:t>
        <w:br/>
      </w:r>
    </w:p>
    <w:p>
      <w:r>
        <w:t xml:space="preserve">P3 </w:t>
        <w:br/>
      </w:r>
    </w:p>
    <w:p>
      <w:r>
        <w:t xml:space="preserve">P4 </w:t>
        <w:br/>
      </w:r>
    </w:p>
    <w:p>
      <w:r>
        <w:t xml:space="preserve">P5 </w:t>
        <w:br/>
      </w:r>
    </w:p>
    <w:p>
      <w:r>
        <w:t xml:space="preserve">WORK </w:t>
        <w:br/>
      </w:r>
    </w:p>
    <w:p>
      <w:r>
        <w:t xml:space="preserve">1，0，1，0 </w:t>
        <w:br/>
      </w:r>
    </w:p>
    <w:p>
      <w:r>
        <w:t xml:space="preserve">NEED </w:t>
        <w:br/>
      </w:r>
    </w:p>
    <w:p>
      <w:r>
        <w:t xml:space="preserve">1，1，0，0 </w:t>
        <w:br/>
      </w:r>
    </w:p>
    <w:p>
      <w:r>
        <w:t xml:space="preserve">      ALLOCATION </w:t>
        <w:br/>
      </w:r>
    </w:p>
    <w:p>
      <w:r>
        <w:t xml:space="preserve">新WORK </w:t>
        <w:br/>
      </w:r>
    </w:p>
    <w:p>
      <w:r>
        <w:t xml:space="preserve">1，0，0，0 </w:t>
        <w:br/>
      </w:r>
    </w:p>
    <w:p>
      <w:r>
        <w:t xml:space="preserve">FINISH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False </w:t>
        <w:br/>
      </w:r>
    </w:p>
    <w:p>
      <w:r>
        <w:t xml:space="preserve">分配给P5：（0，0，1，0） </w:t>
        <w:br/>
      </w:r>
    </w:p>
    <w:p>
      <w:r>
        <w:t xml:space="preserve">0，1，0，2 </w:t>
        <w:br/>
      </w:r>
    </w:p>
    <w:p>
      <w:r>
        <w:t>此时，WORK不能满足任何一个</w:t>
        <w:br/>
      </w:r>
    </w:p>
    <w:p>
      <w:r>
        <w:t>3，1，0，0 进程的请求使之运行结束，即进</w:t>
        <w:br/>
      </w:r>
    </w:p>
    <w:p>
      <w:r>
        <w:t xml:space="preserve">入了不安全状态。 </w:t>
        <w:br/>
      </w:r>
    </w:p>
    <w:p>
      <w:r>
        <w:t xml:space="preserve">0，0，1，0 </w:t>
        <w:br/>
      </w:r>
    </w:p>
    <w:p>
      <w:r>
        <w:t xml:space="preserve">2，1，0，0 </w:t>
        <w:br/>
      </w:r>
    </w:p>
    <w:p>
      <w:r>
        <w:t>考虑下面的页访问串：1，2，3，4，2，1，5，6，2，1，2，3，7，6，3。假定物理块数</w:t>
        <w:br/>
      </w:r>
    </w:p>
    <w:p>
      <w:r>
        <w:t xml:space="preserve">为3，若应用下面的页面替换算法，分别会出现多少次缺页？ </w:t>
        <w:br/>
      </w:r>
    </w:p>
    <w:p>
      <w:r>
        <w:t xml:space="preserve">（1）LRU替换法算法  （2）FIFO替换算法  （3）Optimal替换算法 </w:t>
        <w:br/>
      </w:r>
    </w:p>
    <w:p>
      <w:r>
        <w:t xml:space="preserve">答：LRU算法的情况如下表：（4分）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缺页否 </w:t>
        <w:br/>
      </w:r>
    </w:p>
    <w:p>
      <w:r>
        <w:t xml:space="preserve">缺页次数为12。（1分） </w:t>
        <w:br/>
      </w:r>
    </w:p>
    <w:p>
      <w:r>
        <w:t xml:space="preserve">FIFO算法的情况如下表：（4分）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缺页否 </w:t>
        <w:br/>
      </w:r>
    </w:p>
    <w:p>
      <w:r>
        <w:t xml:space="preserve">缺页次数为12。（1分） </w:t>
        <w:br/>
      </w:r>
    </w:p>
    <w:p>
      <w:r>
        <w:t xml:space="preserve">Optimal算法的情况如下表：（4分） </w:t>
        <w:br/>
      </w:r>
    </w:p>
    <w:p>
      <w:r>
        <w:t xml:space="preserve">页面走向 </w:t>
        <w:br/>
      </w:r>
    </w:p>
    <w:p>
      <w:r>
        <w:t xml:space="preserve">物理页0 </w:t>
        <w:br/>
      </w:r>
    </w:p>
    <w:p>
      <w:r>
        <w:t xml:space="preserve">物理页1 </w:t>
        <w:br/>
      </w:r>
    </w:p>
    <w:p>
      <w:r>
        <w:t xml:space="preserve">物理页2 </w:t>
        <w:br/>
      </w:r>
    </w:p>
    <w:p>
      <w:r>
        <w:t xml:space="preserve">缺页否 </w:t>
        <w:br/>
      </w:r>
    </w:p>
    <w:p>
      <w:r>
        <w:t xml:space="preserve">缺页次数为8。（1分）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